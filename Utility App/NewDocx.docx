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46" w:lineRule="exact" w:before="0" w:after="0"/>
        <w:ind w:left="0" w:right="0"/>
      </w:pPr>
    </w:p>
    <w:p>
      <w:pPr>
        <w:autoSpaceDN w:val="0"/>
        <w:tabs>
          <w:tab w:pos="8456" w:val="left"/>
        </w:tabs>
        <w:autoSpaceDE w:val="0"/>
        <w:widowControl/>
        <w:spacing w:line="233" w:lineRule="auto" w:before="0" w:after="604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4/5/24, 12:51 PM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SB Collect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4.00000000000006" w:type="dxa"/>
      </w:tblPr>
      <w:tblGrid>
        <w:gridCol w:w="15838"/>
      </w:tblGrid>
      <w:tr>
        <w:trPr>
          <w:trHeight w:hRule="exact" w:val="616"/>
        </w:trPr>
        <w:tc>
          <w:tcPr>
            <w:tcW w:type="dxa" w:w="15406"/>
            <w:tcBorders>
              <w:bottom w:sz="6.399999999999977" w:val="single" w:color="#B3B3B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34" w:right="0" w:firstLine="0"/>
              <w:jc w:val="left"/>
            </w:pPr>
            <w:r>
              <w:rPr>
                <w:w w:val="102.27272727272727"/>
                <w:rFonts w:ascii="Arial" w:hAnsi="Arial" w:eastAsia="Arial"/>
                <w:b/>
                <w:i w:val="0"/>
                <w:color w:val="2E2E2E"/>
                <w:sz w:val="22"/>
              </w:rPr>
              <w:t>e-Receipt for State Bank Collect Payment</w:t>
            </w:r>
          </w:p>
        </w:tc>
      </w:tr>
    </w:tbl>
    <w:p>
      <w:pPr>
        <w:autoSpaceDN w:val="0"/>
        <w:autoSpaceDE w:val="0"/>
        <w:widowControl/>
        <w:spacing w:line="24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6.000000000000014" w:type="dxa"/>
      </w:tblPr>
      <w:tblGrid>
        <w:gridCol w:w="15838"/>
      </w:tblGrid>
      <w:tr>
        <w:trPr>
          <w:trHeight w:hRule="exact" w:val="3868"/>
        </w:trPr>
        <w:tc>
          <w:tcPr>
            <w:tcW w:type="dxa" w:w="1570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382519" cy="237997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2519" cy="237997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3" w:lineRule="auto" w:before="296" w:after="0"/>
        <w:ind w:left="0" w:right="0" w:firstLine="0"/>
        <w:jc w:val="center"/>
      </w:pPr>
      <w:r>
        <w:rPr>
          <w:shd w:val="clear" w:color="auto" w:fill="f2f6fa"/>
          <w:rFonts w:ascii="Arial" w:hAnsi="Arial" w:eastAsia="Arial"/>
          <w:b/>
          <w:i w:val="0"/>
          <w:color w:val="00A8DF"/>
          <w:sz w:val="27"/>
        </w:rPr>
        <w:t>KANCHRAPARA COLLEGE</w:t>
      </w:r>
    </w:p>
    <w:p>
      <w:pPr>
        <w:autoSpaceDN w:val="0"/>
        <w:autoSpaceDE w:val="0"/>
        <w:widowControl/>
        <w:spacing w:line="233" w:lineRule="auto" w:before="250" w:after="40"/>
        <w:ind w:left="0" w:right="0" w:firstLine="0"/>
        <w:jc w:val="center"/>
      </w:pPr>
      <w:r>
        <w:rPr>
          <w:w w:val="102.27272727272727"/>
          <w:rFonts w:ascii="Arial" w:hAnsi="Arial" w:eastAsia="Arial"/>
          <w:b/>
          <w:i w:val="0"/>
          <w:color w:val="2E2E2E"/>
          <w:sz w:val="22"/>
        </w:rPr>
        <w:t>KANCHRAPARA 24 PARGANAS NORTH , , KANCHRAPARA-743145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6.000000000000014" w:type="dxa"/>
      </w:tblPr>
      <w:tblGrid>
        <w:gridCol w:w="7919"/>
        <w:gridCol w:w="7919"/>
      </w:tblGrid>
      <w:tr>
        <w:trPr>
          <w:trHeight w:hRule="exact" w:val="2072"/>
        </w:trPr>
        <w:tc>
          <w:tcPr>
            <w:tcW w:type="dxa" w:w="600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78" w:after="0"/>
              <w:ind w:left="0" w:right="87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SBCollect Reference Number :</w:t>
            </w:r>
          </w:p>
        </w:tc>
        <w:tc>
          <w:tcPr>
            <w:tcW w:type="dxa" w:w="9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890" w:right="0" w:firstLine="0"/>
              <w:jc w:val="left"/>
            </w:pPr>
            <w:r>
              <w:rPr>
                <w:w w:val="102.27272727272727"/>
                <w:rFonts w:ascii="Arial" w:hAnsi="Arial" w:eastAsia="Arial"/>
                <w:b/>
                <w:i w:val="0"/>
                <w:color w:val="2E2E2E"/>
                <w:sz w:val="22"/>
              </w:rPr>
              <w:t>Date: 05-Apr-2024</w:t>
            </w:r>
          </w:p>
          <w:p>
            <w:pPr>
              <w:autoSpaceDN w:val="0"/>
              <w:autoSpaceDE w:val="0"/>
              <w:widowControl/>
              <w:spacing w:line="233" w:lineRule="auto" w:before="1488" w:after="0"/>
              <w:ind w:left="207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DUM4805341</w:t>
            </w:r>
          </w:p>
        </w:tc>
      </w:tr>
    </w:tbl>
    <w:p>
      <w:pPr>
        <w:autoSpaceDN w:val="0"/>
        <w:autoSpaceDE w:val="0"/>
        <w:widowControl/>
        <w:spacing w:line="1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6.000000000000014" w:type="dxa"/>
      </w:tblPr>
      <w:tblGrid>
        <w:gridCol w:w="7919"/>
        <w:gridCol w:w="7919"/>
      </w:tblGrid>
      <w:tr>
        <w:trPr>
          <w:trHeight w:hRule="exact" w:val="9430"/>
        </w:trPr>
        <w:tc>
          <w:tcPr>
            <w:tcW w:type="dxa" w:w="640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327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Category :</w:t>
            </w:r>
          </w:p>
          <w:p>
            <w:pPr>
              <w:autoSpaceDN w:val="0"/>
              <w:autoSpaceDE w:val="0"/>
              <w:widowControl/>
              <w:spacing w:line="233" w:lineRule="auto" w:before="290" w:after="0"/>
              <w:ind w:left="0" w:right="339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Amount :</w:t>
            </w:r>
          </w:p>
          <w:p>
            <w:pPr>
              <w:autoSpaceDN w:val="0"/>
              <w:autoSpaceDE w:val="0"/>
              <w:widowControl/>
              <w:spacing w:line="235" w:lineRule="auto" w:before="530" w:after="0"/>
              <w:ind w:left="0" w:right="252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STUDENT NAME :</w:t>
            </w:r>
          </w:p>
          <w:p>
            <w:pPr>
              <w:autoSpaceDN w:val="0"/>
              <w:autoSpaceDE w:val="0"/>
              <w:widowControl/>
              <w:spacing w:line="233" w:lineRule="auto" w:before="530" w:after="0"/>
              <w:ind w:left="0" w:right="292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STUDENT ID :</w:t>
            </w:r>
          </w:p>
          <w:p>
            <w:pPr>
              <w:autoSpaceDN w:val="0"/>
              <w:autoSpaceDE w:val="0"/>
              <w:widowControl/>
              <w:spacing w:line="235" w:lineRule="auto" w:before="530" w:after="0"/>
              <w:ind w:left="0" w:right="299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MOBILE NO :</w:t>
            </w:r>
          </w:p>
          <w:p>
            <w:pPr>
              <w:autoSpaceDN w:val="0"/>
              <w:autoSpaceDE w:val="0"/>
              <w:widowControl/>
              <w:spacing w:line="233" w:lineRule="auto" w:before="530" w:after="0"/>
              <w:ind w:left="0" w:right="268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FATHER NAME :</w:t>
            </w:r>
          </w:p>
          <w:p>
            <w:pPr>
              <w:autoSpaceDN w:val="0"/>
              <w:autoSpaceDE w:val="0"/>
              <w:widowControl/>
              <w:spacing w:line="235" w:lineRule="auto" w:before="530" w:after="0"/>
              <w:ind w:left="0" w:right="253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SUBJECT NAME :</w:t>
            </w:r>
          </w:p>
          <w:p>
            <w:pPr>
              <w:autoSpaceDN w:val="0"/>
              <w:autoSpaceDE w:val="0"/>
              <w:widowControl/>
              <w:spacing w:line="233" w:lineRule="auto" w:before="530" w:after="0"/>
              <w:ind w:left="0" w:right="302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CATEGORY :</w:t>
            </w:r>
          </w:p>
          <w:p>
            <w:pPr>
              <w:autoSpaceDN w:val="0"/>
              <w:autoSpaceDE w:val="0"/>
              <w:widowControl/>
              <w:spacing w:line="235" w:lineRule="auto" w:before="530" w:after="0"/>
              <w:ind w:left="0" w:right="303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SEMESTER :</w:t>
            </w:r>
          </w:p>
          <w:p>
            <w:pPr>
              <w:autoSpaceDN w:val="0"/>
              <w:autoSpaceDE w:val="0"/>
              <w:widowControl/>
              <w:spacing w:line="233" w:lineRule="auto" w:before="530" w:after="0"/>
              <w:ind w:left="0" w:right="326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AMOUNT :</w:t>
            </w:r>
          </w:p>
          <w:p>
            <w:pPr>
              <w:autoSpaceDN w:val="0"/>
              <w:autoSpaceDE w:val="0"/>
              <w:widowControl/>
              <w:spacing w:line="235" w:lineRule="auto" w:before="530" w:after="0"/>
              <w:ind w:left="0" w:right="226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Transaction charge :</w:t>
            </w:r>
          </w:p>
          <w:p>
            <w:pPr>
              <w:autoSpaceDN w:val="0"/>
              <w:autoSpaceDE w:val="0"/>
              <w:widowControl/>
              <w:spacing w:line="233" w:lineRule="auto" w:before="1430" w:after="0"/>
              <w:ind w:left="0" w:right="165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Total Amount (In Figures) :</w:t>
            </w:r>
          </w:p>
        </w:tc>
        <w:tc>
          <w:tcPr>
            <w:tcW w:type="dxa" w:w="9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67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OTHER PAYMENT</w:t>
            </w:r>
          </w:p>
          <w:p>
            <w:pPr>
              <w:autoSpaceDN w:val="0"/>
              <w:autoSpaceDE w:val="0"/>
              <w:widowControl/>
              <w:spacing w:line="233" w:lineRule="auto" w:before="290" w:after="0"/>
              <w:ind w:left="1672" w:right="0" w:firstLine="0"/>
              <w:jc w:val="left"/>
            </w:pPr>
            <w:r>
              <w:rPr>
                <w:rFonts w:ascii="Font Awesome 5 Free Solid" w:hAnsi="Font Awesome 5 Free Solid" w:eastAsia="Font Awesome 5 Free Solid"/>
                <w:b w:val="0"/>
                <w:i w:val="0"/>
                <w:color w:val="000000"/>
                <w:sz w:val="15"/>
              </w:rPr>
              <w:t>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2920</w:t>
            </w:r>
          </w:p>
          <w:p>
            <w:pPr>
              <w:autoSpaceDN w:val="0"/>
              <w:autoSpaceDE w:val="0"/>
              <w:widowControl/>
              <w:spacing w:line="235" w:lineRule="auto" w:before="530" w:after="0"/>
              <w:ind w:left="167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SULOCHANA SHAW</w:t>
            </w:r>
          </w:p>
          <w:p>
            <w:pPr>
              <w:autoSpaceDN w:val="0"/>
              <w:autoSpaceDE w:val="0"/>
              <w:widowControl/>
              <w:spacing w:line="233" w:lineRule="auto" w:before="530" w:after="0"/>
              <w:ind w:left="167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412312022640</w:t>
            </w:r>
          </w:p>
          <w:p>
            <w:pPr>
              <w:autoSpaceDN w:val="0"/>
              <w:autoSpaceDE w:val="0"/>
              <w:widowControl/>
              <w:spacing w:line="235" w:lineRule="auto" w:before="530" w:after="0"/>
              <w:ind w:left="167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6289288904</w:t>
            </w:r>
          </w:p>
          <w:p>
            <w:pPr>
              <w:autoSpaceDN w:val="0"/>
              <w:autoSpaceDE w:val="0"/>
              <w:widowControl/>
              <w:spacing w:line="233" w:lineRule="auto" w:before="530" w:after="0"/>
              <w:ind w:left="167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LATE MAHESWAR SHAW</w:t>
            </w:r>
          </w:p>
          <w:p>
            <w:pPr>
              <w:autoSpaceDN w:val="0"/>
              <w:autoSpaceDE w:val="0"/>
              <w:widowControl/>
              <w:spacing w:line="235" w:lineRule="auto" w:before="530" w:after="0"/>
              <w:ind w:left="167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HINDI HONS</w:t>
            </w:r>
          </w:p>
          <w:p>
            <w:pPr>
              <w:autoSpaceDN w:val="0"/>
              <w:autoSpaceDE w:val="0"/>
              <w:widowControl/>
              <w:spacing w:line="233" w:lineRule="auto" w:before="530" w:after="0"/>
              <w:ind w:left="167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ADMISSION</w:t>
            </w:r>
          </w:p>
          <w:p>
            <w:pPr>
              <w:autoSpaceDN w:val="0"/>
              <w:autoSpaceDE w:val="0"/>
              <w:widowControl/>
              <w:spacing w:line="235" w:lineRule="auto" w:before="530" w:after="0"/>
              <w:ind w:left="167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3</w:t>
            </w:r>
          </w:p>
          <w:p>
            <w:pPr>
              <w:autoSpaceDN w:val="0"/>
              <w:autoSpaceDE w:val="0"/>
              <w:widowControl/>
              <w:spacing w:line="233" w:lineRule="auto" w:before="530" w:after="0"/>
              <w:ind w:left="167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2920</w:t>
            </w:r>
          </w:p>
          <w:p>
            <w:pPr>
              <w:autoSpaceDN w:val="0"/>
              <w:autoSpaceDE w:val="0"/>
              <w:widowControl/>
              <w:spacing w:line="235" w:lineRule="auto" w:before="530" w:after="0"/>
              <w:ind w:left="167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25.02</w:t>
            </w:r>
          </w:p>
          <w:p>
            <w:pPr>
              <w:autoSpaceDN w:val="0"/>
              <w:autoSpaceDE w:val="0"/>
              <w:widowControl/>
              <w:spacing w:line="233" w:lineRule="auto" w:before="1430" w:after="0"/>
              <w:ind w:left="167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2,920.00</w:t>
            </w:r>
          </w:p>
        </w:tc>
      </w:tr>
    </w:tbl>
    <w:p>
      <w:pPr>
        <w:autoSpaceDN w:val="0"/>
        <w:autoSpaceDE w:val="0"/>
        <w:widowControl/>
        <w:spacing w:line="1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0.0" w:type="dxa"/>
      </w:tblPr>
      <w:tblGrid>
        <w:gridCol w:w="7919"/>
        <w:gridCol w:w="7919"/>
      </w:tblGrid>
      <w:tr>
        <w:trPr>
          <w:trHeight w:hRule="exact" w:val="546"/>
        </w:trPr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8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Total Amount (In words) :</w:t>
            </w:r>
          </w:p>
        </w:tc>
        <w:tc>
          <w:tcPr>
            <w:tcW w:type="dxa" w:w="7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0" w:after="0"/>
              <w:ind w:left="0" w:right="19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4F606F"/>
                <w:sz w:val="21"/>
              </w:rPr>
              <w:t>Rupees Two Thousand Nine Hundred</w:t>
            </w:r>
          </w:p>
        </w:tc>
      </w:tr>
    </w:tbl>
    <w:p>
      <w:pPr>
        <w:autoSpaceDN w:val="0"/>
        <w:autoSpaceDE w:val="0"/>
        <w:widowControl/>
        <w:spacing w:line="233" w:lineRule="auto" w:before="40" w:after="0"/>
        <w:ind w:left="0" w:right="6336" w:firstLine="0"/>
        <w:jc w:val="right"/>
      </w:pPr>
      <w:r>
        <w:rPr>
          <w:rFonts w:ascii="Arial" w:hAnsi="Arial" w:eastAsia="Arial"/>
          <w:b w:val="0"/>
          <w:i w:val="0"/>
          <w:color w:val="4F606F"/>
          <w:sz w:val="21"/>
        </w:rPr>
        <w:t>Twenty Only</w:t>
      </w:r>
    </w:p>
    <w:p>
      <w:pPr>
        <w:autoSpaceDN w:val="0"/>
        <w:tabs>
          <w:tab w:pos="8122" w:val="left"/>
        </w:tabs>
        <w:autoSpaceDE w:val="0"/>
        <w:widowControl/>
        <w:spacing w:line="233" w:lineRule="auto" w:before="186" w:after="0"/>
        <w:ind w:left="213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1"/>
        </w:rPr>
        <w:t xml:space="preserve">Remarks : </w:t>
      </w:r>
      <w:r>
        <w:tab/>
      </w:r>
      <w:r>
        <w:rPr>
          <w:rFonts w:ascii="Arial" w:hAnsi="Arial" w:eastAsia="Arial"/>
          <w:b w:val="0"/>
          <w:i w:val="0"/>
          <w:color w:val="000000"/>
          <w:sz w:val="21"/>
        </w:rPr>
        <w:t xml:space="preserve">ADMISSION 3RD SEMESTER </w:t>
      </w:r>
    </w:p>
    <w:p>
      <w:pPr>
        <w:autoSpaceDN w:val="0"/>
        <w:autoSpaceDE w:val="0"/>
        <w:widowControl/>
        <w:spacing w:line="235" w:lineRule="auto" w:before="290" w:after="230"/>
        <w:ind w:left="213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1"/>
        </w:rPr>
        <w:t>Notification 1: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919"/>
        <w:gridCol w:w="7919"/>
      </w:tblGrid>
      <w:tr>
        <w:trPr>
          <w:trHeight w:hRule="exact" w:val="2738"/>
        </w:trPr>
        <w:tc>
          <w:tcPr>
            <w:tcW w:type="dxa" w:w="103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13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Notification 2:</w:t>
            </w:r>
          </w:p>
          <w:p>
            <w:pPr>
              <w:autoSpaceDN w:val="0"/>
              <w:autoSpaceDE w:val="0"/>
              <w:widowControl/>
              <w:spacing w:line="233" w:lineRule="auto" w:before="2286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https://www.onlinesbi.sbi/sbicollect/remittance/remittanceredirecturl.htm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580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1/1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23822"/>
          <w:pgMar w:top="144" w:right="490" w:bottom="142" w:left="5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46" w:lineRule="exact" w:before="0" w:after="0"/>
        <w:ind w:left="0" w:right="0"/>
      </w:pPr>
    </w:p>
    <w:p>
      <w:pPr>
        <w:autoSpaceDN w:val="0"/>
        <w:tabs>
          <w:tab w:pos="8456" w:val="left"/>
        </w:tabs>
        <w:autoSpaceDE w:val="0"/>
        <w:widowControl/>
        <w:spacing w:line="233" w:lineRule="auto" w:before="0" w:after="604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4/5/24, 12:44 PM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SB Collect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4.00000000000006" w:type="dxa"/>
      </w:tblPr>
      <w:tblGrid>
        <w:gridCol w:w="15838"/>
      </w:tblGrid>
      <w:tr>
        <w:trPr>
          <w:trHeight w:hRule="exact" w:val="616"/>
        </w:trPr>
        <w:tc>
          <w:tcPr>
            <w:tcW w:type="dxa" w:w="15406"/>
            <w:tcBorders>
              <w:bottom w:sz="6.399999999999977" w:val="single" w:color="#B3B3B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34" w:right="0" w:firstLine="0"/>
              <w:jc w:val="left"/>
            </w:pPr>
            <w:r>
              <w:rPr>
                <w:w w:val="102.27272727272727"/>
                <w:rFonts w:ascii="Arial" w:hAnsi="Arial" w:eastAsia="Arial"/>
                <w:b/>
                <w:i w:val="0"/>
                <w:color w:val="2E2E2E"/>
                <w:sz w:val="22"/>
              </w:rPr>
              <w:t>e-Receipt for State Bank Collect Payment</w:t>
            </w:r>
          </w:p>
        </w:tc>
      </w:tr>
    </w:tbl>
    <w:p>
      <w:pPr>
        <w:autoSpaceDN w:val="0"/>
        <w:autoSpaceDE w:val="0"/>
        <w:widowControl/>
        <w:spacing w:line="24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6.000000000000014" w:type="dxa"/>
      </w:tblPr>
      <w:tblGrid>
        <w:gridCol w:w="15838"/>
      </w:tblGrid>
      <w:tr>
        <w:trPr>
          <w:trHeight w:hRule="exact" w:val="3868"/>
        </w:trPr>
        <w:tc>
          <w:tcPr>
            <w:tcW w:type="dxa" w:w="1570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382519" cy="237997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2519" cy="237997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3" w:lineRule="auto" w:before="296" w:after="0"/>
        <w:ind w:left="0" w:right="0" w:firstLine="0"/>
        <w:jc w:val="center"/>
      </w:pPr>
      <w:r>
        <w:rPr>
          <w:shd w:val="clear" w:color="auto" w:fill="f2f6fa"/>
          <w:rFonts w:ascii="Arial" w:hAnsi="Arial" w:eastAsia="Arial"/>
          <w:b/>
          <w:i w:val="0"/>
          <w:color w:val="00A8DF"/>
          <w:sz w:val="27"/>
        </w:rPr>
        <w:t>KANCHRAPARA COLLEGE</w:t>
      </w:r>
    </w:p>
    <w:p>
      <w:pPr>
        <w:autoSpaceDN w:val="0"/>
        <w:autoSpaceDE w:val="0"/>
        <w:widowControl/>
        <w:spacing w:line="233" w:lineRule="auto" w:before="250" w:after="40"/>
        <w:ind w:left="0" w:right="0" w:firstLine="0"/>
        <w:jc w:val="center"/>
      </w:pPr>
      <w:r>
        <w:rPr>
          <w:w w:val="102.27272727272727"/>
          <w:rFonts w:ascii="Arial" w:hAnsi="Arial" w:eastAsia="Arial"/>
          <w:b/>
          <w:i w:val="0"/>
          <w:color w:val="2E2E2E"/>
          <w:sz w:val="22"/>
        </w:rPr>
        <w:t>KANCHRAPARA 24 PARGANAS NORTH , , KANCHRAPARA-743145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6.000000000000014" w:type="dxa"/>
      </w:tblPr>
      <w:tblGrid>
        <w:gridCol w:w="7919"/>
        <w:gridCol w:w="7919"/>
      </w:tblGrid>
      <w:tr>
        <w:trPr>
          <w:trHeight w:hRule="exact" w:val="2072"/>
        </w:trPr>
        <w:tc>
          <w:tcPr>
            <w:tcW w:type="dxa" w:w="600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78" w:after="0"/>
              <w:ind w:left="0" w:right="87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SBCollect Reference Number :</w:t>
            </w:r>
          </w:p>
        </w:tc>
        <w:tc>
          <w:tcPr>
            <w:tcW w:type="dxa" w:w="9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890" w:right="0" w:firstLine="0"/>
              <w:jc w:val="left"/>
            </w:pPr>
            <w:r>
              <w:rPr>
                <w:w w:val="102.27272727272727"/>
                <w:rFonts w:ascii="Arial" w:hAnsi="Arial" w:eastAsia="Arial"/>
                <w:b/>
                <w:i w:val="0"/>
                <w:color w:val="2E2E2E"/>
                <w:sz w:val="22"/>
              </w:rPr>
              <w:t>Date: 05-Apr-2024</w:t>
            </w:r>
          </w:p>
          <w:p>
            <w:pPr>
              <w:autoSpaceDN w:val="0"/>
              <w:autoSpaceDE w:val="0"/>
              <w:widowControl/>
              <w:spacing w:line="233" w:lineRule="auto" w:before="1488" w:after="0"/>
              <w:ind w:left="207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DUM4804157</w:t>
            </w:r>
          </w:p>
        </w:tc>
      </w:tr>
    </w:tbl>
    <w:p>
      <w:pPr>
        <w:autoSpaceDN w:val="0"/>
        <w:autoSpaceDE w:val="0"/>
        <w:widowControl/>
        <w:spacing w:line="1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6.000000000000014" w:type="dxa"/>
      </w:tblPr>
      <w:tblGrid>
        <w:gridCol w:w="7919"/>
        <w:gridCol w:w="7919"/>
      </w:tblGrid>
      <w:tr>
        <w:trPr>
          <w:trHeight w:hRule="exact" w:val="9430"/>
        </w:trPr>
        <w:tc>
          <w:tcPr>
            <w:tcW w:type="dxa" w:w="640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327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Category :</w:t>
            </w:r>
          </w:p>
          <w:p>
            <w:pPr>
              <w:autoSpaceDN w:val="0"/>
              <w:autoSpaceDE w:val="0"/>
              <w:widowControl/>
              <w:spacing w:line="233" w:lineRule="auto" w:before="290" w:after="0"/>
              <w:ind w:left="0" w:right="339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Amount :</w:t>
            </w:r>
          </w:p>
          <w:p>
            <w:pPr>
              <w:autoSpaceDN w:val="0"/>
              <w:autoSpaceDE w:val="0"/>
              <w:widowControl/>
              <w:spacing w:line="235" w:lineRule="auto" w:before="530" w:after="0"/>
              <w:ind w:left="0" w:right="252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STUDENT NAME :</w:t>
            </w:r>
          </w:p>
          <w:p>
            <w:pPr>
              <w:autoSpaceDN w:val="0"/>
              <w:autoSpaceDE w:val="0"/>
              <w:widowControl/>
              <w:spacing w:line="233" w:lineRule="auto" w:before="530" w:after="0"/>
              <w:ind w:left="0" w:right="292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STUDENT ID :</w:t>
            </w:r>
          </w:p>
          <w:p>
            <w:pPr>
              <w:autoSpaceDN w:val="0"/>
              <w:autoSpaceDE w:val="0"/>
              <w:widowControl/>
              <w:spacing w:line="235" w:lineRule="auto" w:before="530" w:after="0"/>
              <w:ind w:left="0" w:right="299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MOBILE NO :</w:t>
            </w:r>
          </w:p>
          <w:p>
            <w:pPr>
              <w:autoSpaceDN w:val="0"/>
              <w:autoSpaceDE w:val="0"/>
              <w:widowControl/>
              <w:spacing w:line="233" w:lineRule="auto" w:before="530" w:after="0"/>
              <w:ind w:left="0" w:right="268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FATHER NAME :</w:t>
            </w:r>
          </w:p>
          <w:p>
            <w:pPr>
              <w:autoSpaceDN w:val="0"/>
              <w:autoSpaceDE w:val="0"/>
              <w:widowControl/>
              <w:spacing w:line="235" w:lineRule="auto" w:before="530" w:after="0"/>
              <w:ind w:left="0" w:right="253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SUBJECT NAME :</w:t>
            </w:r>
          </w:p>
          <w:p>
            <w:pPr>
              <w:autoSpaceDN w:val="0"/>
              <w:autoSpaceDE w:val="0"/>
              <w:widowControl/>
              <w:spacing w:line="233" w:lineRule="auto" w:before="530" w:after="0"/>
              <w:ind w:left="0" w:right="302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CATEGORY :</w:t>
            </w:r>
          </w:p>
          <w:p>
            <w:pPr>
              <w:autoSpaceDN w:val="0"/>
              <w:autoSpaceDE w:val="0"/>
              <w:widowControl/>
              <w:spacing w:line="235" w:lineRule="auto" w:before="530" w:after="0"/>
              <w:ind w:left="0" w:right="303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SEMESTER :</w:t>
            </w:r>
          </w:p>
          <w:p>
            <w:pPr>
              <w:autoSpaceDN w:val="0"/>
              <w:autoSpaceDE w:val="0"/>
              <w:widowControl/>
              <w:spacing w:line="233" w:lineRule="auto" w:before="530" w:after="0"/>
              <w:ind w:left="0" w:right="326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AMOUNT :</w:t>
            </w:r>
          </w:p>
          <w:p>
            <w:pPr>
              <w:autoSpaceDN w:val="0"/>
              <w:autoSpaceDE w:val="0"/>
              <w:widowControl/>
              <w:spacing w:line="235" w:lineRule="auto" w:before="530" w:after="0"/>
              <w:ind w:left="0" w:right="226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Transaction charge :</w:t>
            </w:r>
          </w:p>
          <w:p>
            <w:pPr>
              <w:autoSpaceDN w:val="0"/>
              <w:autoSpaceDE w:val="0"/>
              <w:widowControl/>
              <w:spacing w:line="233" w:lineRule="auto" w:before="1430" w:after="0"/>
              <w:ind w:left="0" w:right="165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Total Amount (In Figures) :</w:t>
            </w:r>
          </w:p>
        </w:tc>
        <w:tc>
          <w:tcPr>
            <w:tcW w:type="dxa" w:w="9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67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OTHER PAYMENT</w:t>
            </w:r>
          </w:p>
          <w:p>
            <w:pPr>
              <w:autoSpaceDN w:val="0"/>
              <w:autoSpaceDE w:val="0"/>
              <w:widowControl/>
              <w:spacing w:line="233" w:lineRule="auto" w:before="290" w:after="0"/>
              <w:ind w:left="1672" w:right="0" w:firstLine="0"/>
              <w:jc w:val="left"/>
            </w:pPr>
            <w:r>
              <w:rPr>
                <w:rFonts w:ascii="Font Awesome 5 Free Solid" w:hAnsi="Font Awesome 5 Free Solid" w:eastAsia="Font Awesome 5 Free Solid"/>
                <w:b w:val="0"/>
                <w:i w:val="0"/>
                <w:color w:val="000000"/>
                <w:sz w:val="15"/>
              </w:rPr>
              <w:t>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2920</w:t>
            </w:r>
          </w:p>
          <w:p>
            <w:pPr>
              <w:autoSpaceDN w:val="0"/>
              <w:autoSpaceDE w:val="0"/>
              <w:widowControl/>
              <w:spacing w:line="235" w:lineRule="auto" w:before="530" w:after="0"/>
              <w:ind w:left="167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RIYA SHAW</w:t>
            </w:r>
          </w:p>
          <w:p>
            <w:pPr>
              <w:autoSpaceDN w:val="0"/>
              <w:autoSpaceDE w:val="0"/>
              <w:widowControl/>
              <w:spacing w:line="233" w:lineRule="auto" w:before="530" w:after="0"/>
              <w:ind w:left="167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412312022318</w:t>
            </w:r>
          </w:p>
          <w:p>
            <w:pPr>
              <w:autoSpaceDN w:val="0"/>
              <w:autoSpaceDE w:val="0"/>
              <w:widowControl/>
              <w:spacing w:line="235" w:lineRule="auto" w:before="530" w:after="0"/>
              <w:ind w:left="167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8013894069</w:t>
            </w:r>
          </w:p>
          <w:p>
            <w:pPr>
              <w:autoSpaceDN w:val="0"/>
              <w:autoSpaceDE w:val="0"/>
              <w:widowControl/>
              <w:spacing w:line="233" w:lineRule="auto" w:before="530" w:after="0"/>
              <w:ind w:left="167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GANESH SHAW</w:t>
            </w:r>
          </w:p>
          <w:p>
            <w:pPr>
              <w:autoSpaceDN w:val="0"/>
              <w:autoSpaceDE w:val="0"/>
              <w:widowControl/>
              <w:spacing w:line="235" w:lineRule="auto" w:before="530" w:after="0"/>
              <w:ind w:left="167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HINDI HONS</w:t>
            </w:r>
          </w:p>
          <w:p>
            <w:pPr>
              <w:autoSpaceDN w:val="0"/>
              <w:autoSpaceDE w:val="0"/>
              <w:widowControl/>
              <w:spacing w:line="233" w:lineRule="auto" w:before="530" w:after="0"/>
              <w:ind w:left="167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ADMISSION</w:t>
            </w:r>
          </w:p>
          <w:p>
            <w:pPr>
              <w:autoSpaceDN w:val="0"/>
              <w:autoSpaceDE w:val="0"/>
              <w:widowControl/>
              <w:spacing w:line="235" w:lineRule="auto" w:before="530" w:after="0"/>
              <w:ind w:left="167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3</w:t>
            </w:r>
          </w:p>
          <w:p>
            <w:pPr>
              <w:autoSpaceDN w:val="0"/>
              <w:autoSpaceDE w:val="0"/>
              <w:widowControl/>
              <w:spacing w:line="233" w:lineRule="auto" w:before="530" w:after="0"/>
              <w:ind w:left="167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2920</w:t>
            </w:r>
          </w:p>
          <w:p>
            <w:pPr>
              <w:autoSpaceDN w:val="0"/>
              <w:autoSpaceDE w:val="0"/>
              <w:widowControl/>
              <w:spacing w:line="235" w:lineRule="auto" w:before="530" w:after="0"/>
              <w:ind w:left="167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25.02</w:t>
            </w:r>
          </w:p>
          <w:p>
            <w:pPr>
              <w:autoSpaceDN w:val="0"/>
              <w:autoSpaceDE w:val="0"/>
              <w:widowControl/>
              <w:spacing w:line="233" w:lineRule="auto" w:before="1430" w:after="0"/>
              <w:ind w:left="167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2,920.00</w:t>
            </w:r>
          </w:p>
        </w:tc>
      </w:tr>
    </w:tbl>
    <w:p>
      <w:pPr>
        <w:autoSpaceDN w:val="0"/>
        <w:autoSpaceDE w:val="0"/>
        <w:widowControl/>
        <w:spacing w:line="1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0.0" w:type="dxa"/>
      </w:tblPr>
      <w:tblGrid>
        <w:gridCol w:w="7919"/>
        <w:gridCol w:w="7919"/>
      </w:tblGrid>
      <w:tr>
        <w:trPr>
          <w:trHeight w:hRule="exact" w:val="546"/>
        </w:trPr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8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Total Amount (In words) :</w:t>
            </w:r>
          </w:p>
        </w:tc>
        <w:tc>
          <w:tcPr>
            <w:tcW w:type="dxa" w:w="7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0" w:after="0"/>
              <w:ind w:left="0" w:right="19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4F606F"/>
                <w:sz w:val="21"/>
              </w:rPr>
              <w:t>Rupees Two Thousand Nine Hundred</w:t>
            </w:r>
          </w:p>
        </w:tc>
      </w:tr>
    </w:tbl>
    <w:p>
      <w:pPr>
        <w:autoSpaceDN w:val="0"/>
        <w:autoSpaceDE w:val="0"/>
        <w:widowControl/>
        <w:spacing w:line="233" w:lineRule="auto" w:before="40" w:after="0"/>
        <w:ind w:left="0" w:right="6336" w:firstLine="0"/>
        <w:jc w:val="right"/>
      </w:pPr>
      <w:r>
        <w:rPr>
          <w:rFonts w:ascii="Arial" w:hAnsi="Arial" w:eastAsia="Arial"/>
          <w:b w:val="0"/>
          <w:i w:val="0"/>
          <w:color w:val="4F606F"/>
          <w:sz w:val="21"/>
        </w:rPr>
        <w:t>Twenty Only</w:t>
      </w:r>
    </w:p>
    <w:p>
      <w:pPr>
        <w:autoSpaceDN w:val="0"/>
        <w:tabs>
          <w:tab w:pos="8122" w:val="left"/>
        </w:tabs>
        <w:autoSpaceDE w:val="0"/>
        <w:widowControl/>
        <w:spacing w:line="233" w:lineRule="auto" w:before="186" w:after="0"/>
        <w:ind w:left="213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1"/>
        </w:rPr>
        <w:t xml:space="preserve">Remarks : </w:t>
      </w:r>
      <w:r>
        <w:tab/>
      </w:r>
      <w:r>
        <w:rPr>
          <w:rFonts w:ascii="Arial" w:hAnsi="Arial" w:eastAsia="Arial"/>
          <w:b w:val="0"/>
          <w:i w:val="0"/>
          <w:color w:val="000000"/>
          <w:sz w:val="21"/>
        </w:rPr>
        <w:t xml:space="preserve">ADMISSION OF 3RD SEMESTER </w:t>
      </w:r>
    </w:p>
    <w:p>
      <w:pPr>
        <w:autoSpaceDN w:val="0"/>
        <w:autoSpaceDE w:val="0"/>
        <w:widowControl/>
        <w:spacing w:line="235" w:lineRule="auto" w:before="290" w:after="230"/>
        <w:ind w:left="213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1"/>
        </w:rPr>
        <w:t>Notification 1: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919"/>
        <w:gridCol w:w="7919"/>
      </w:tblGrid>
      <w:tr>
        <w:trPr>
          <w:trHeight w:hRule="exact" w:val="2738"/>
        </w:trPr>
        <w:tc>
          <w:tcPr>
            <w:tcW w:type="dxa" w:w="103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13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Notification 2:</w:t>
            </w:r>
          </w:p>
          <w:p>
            <w:pPr>
              <w:autoSpaceDN w:val="0"/>
              <w:autoSpaceDE w:val="0"/>
              <w:widowControl/>
              <w:spacing w:line="233" w:lineRule="auto" w:before="2286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https://www.onlinesbi.sbi/sbicollect/remittance/remittanceredirecturl.htm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580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1/1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23822"/>
          <w:pgMar w:top="144" w:right="490" w:bottom="142" w:left="5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46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1358900</wp:posOffset>
            </wp:positionH>
            <wp:positionV relativeFrom="page">
              <wp:posOffset>1104900</wp:posOffset>
            </wp:positionV>
            <wp:extent cx="7962900" cy="3683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62900" cy="3683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8172" w:val="left"/>
        </w:tabs>
        <w:autoSpaceDE w:val="0"/>
        <w:widowControl/>
        <w:spacing w:line="233" w:lineRule="auto" w:before="0" w:after="88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4/5/24, 12:43 PM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State Bank Collect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584"/>
        <w:gridCol w:w="1584"/>
        <w:gridCol w:w="1584"/>
        <w:gridCol w:w="1584"/>
        <w:gridCol w:w="1584"/>
        <w:gridCol w:w="1584"/>
        <w:gridCol w:w="1584"/>
        <w:gridCol w:w="1584"/>
        <w:gridCol w:w="1584"/>
        <w:gridCol w:w="1584"/>
      </w:tblGrid>
      <w:tr>
        <w:trPr>
          <w:trHeight w:hRule="exact" w:val="426"/>
        </w:trPr>
        <w:tc>
          <w:tcPr>
            <w:tcW w:type="dxa" w:w="15810"/>
            <w:gridSpan w:val="10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98"/>
        </w:trPr>
        <w:tc>
          <w:tcPr>
            <w:tcW w:type="dxa" w:w="613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428" w:right="0" w:firstLine="0"/>
              <w:jc w:val="left"/>
            </w:pPr>
            <w:r>
              <w:rPr>
                <w:shd w:val="clear" w:color="auto" w:fill="f2f6fa"/>
                <w:w w:val="102.27272727272727"/>
                <w:rFonts w:ascii="Arial" w:hAnsi="Arial" w:eastAsia="Arial"/>
                <w:b/>
                <w:i w:val="0"/>
                <w:color w:val="2E2E2E"/>
                <w:sz w:val="22"/>
              </w:rPr>
              <w:t>Payment Progress</w:t>
            </w:r>
          </w:p>
        </w:tc>
        <w:tc>
          <w:tcPr>
            <w:tcW w:type="dxa" w:w="5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926" w:after="0"/>
              <w:ind w:left="0" w:right="0" w:firstLine="0"/>
              <w:jc w:val="center"/>
            </w:pPr>
            <w:r>
              <w:rPr>
                <w:rFonts w:ascii="Font Awesome 5 Free Solid" w:hAnsi="Font Awesome 5 Free Solid" w:eastAsia="Font Awesome 5 Free Solid"/>
                <w:b w:val="0"/>
                <w:i w:val="0"/>
                <w:color w:val="666666"/>
                <w:sz w:val="27"/>
              </w:rPr>
              <w:t></w:t>
            </w:r>
          </w:p>
        </w:tc>
        <w:tc>
          <w:tcPr>
            <w:tcW w:type="dxa" w:w="24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908" w:after="0"/>
              <w:ind w:left="0" w:right="0" w:firstLine="0"/>
              <w:jc w:val="center"/>
            </w:pPr>
            <w:r>
              <w:rPr>
                <w:rFonts w:ascii="Font Awesome 5 Free Solid" w:hAnsi="Font Awesome 5 Free Solid" w:eastAsia="Font Awesome 5 Free Solid"/>
                <w:b w:val="0"/>
                <w:i w:val="0"/>
                <w:color w:val="FFFFFF"/>
                <w:sz w:val="27"/>
              </w:rPr>
              <w:t></w:t>
            </w:r>
          </w:p>
        </w:tc>
        <w:tc>
          <w:tcPr>
            <w:tcW w:type="dxa" w:w="6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926" w:after="0"/>
              <w:ind w:left="0" w:right="0" w:firstLine="0"/>
              <w:jc w:val="center"/>
            </w:pPr>
            <w:r>
              <w:rPr>
                <w:rFonts w:ascii="Font Awesome 5 Free Solid" w:hAnsi="Font Awesome 5 Free Solid" w:eastAsia="Font Awesome 5 Free Solid"/>
                <w:b w:val="0"/>
                <w:i w:val="0"/>
                <w:color w:val="666666"/>
                <w:sz w:val="27"/>
              </w:rPr>
              <w:t></w:t>
            </w:r>
          </w:p>
        </w:tc>
        <w:tc>
          <w:tcPr>
            <w:tcW w:type="dxa" w:w="23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908" w:after="0"/>
              <w:ind w:left="0" w:right="0" w:firstLine="0"/>
              <w:jc w:val="center"/>
            </w:pPr>
            <w:r>
              <w:rPr>
                <w:rFonts w:ascii="Font Awesome 5 Free Solid" w:hAnsi="Font Awesome 5 Free Solid" w:eastAsia="Font Awesome 5 Free Solid"/>
                <w:b w:val="0"/>
                <w:i w:val="0"/>
                <w:color w:val="FFFFFF"/>
                <w:sz w:val="27"/>
              </w:rPr>
              <w:t></w:t>
            </w:r>
          </w:p>
        </w:tc>
        <w:tc>
          <w:tcPr>
            <w:tcW w:type="dxa" w:w="8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926" w:after="0"/>
              <w:ind w:left="0" w:right="366" w:firstLine="0"/>
              <w:jc w:val="right"/>
            </w:pPr>
            <w:r>
              <w:rPr>
                <w:rFonts w:ascii="Font Awesome 5 Free Solid" w:hAnsi="Font Awesome 5 Free Solid" w:eastAsia="Font Awesome 5 Free Solid"/>
                <w:b w:val="0"/>
                <w:i w:val="0"/>
                <w:color w:val="666666"/>
                <w:sz w:val="27"/>
              </w:rPr>
              <w:t></w:t>
            </w:r>
          </w:p>
        </w:tc>
        <w:tc>
          <w:tcPr>
            <w:tcW w:type="dxa" w:w="22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936" w:after="0"/>
              <w:ind w:left="0" w:right="1064" w:firstLine="0"/>
              <w:jc w:val="right"/>
            </w:pPr>
            <w:r>
              <w:rPr>
                <w:w w:val="102.27272727272727"/>
                <w:rFonts w:ascii="Font Awesome 5 Free Solid" w:hAnsi="Font Awesome 5 Free Solid" w:eastAsia="Font Awesome 5 Free Solid"/>
                <w:b w:val="0"/>
                <w:i w:val="0"/>
                <w:color w:val="00A8DF"/>
                <w:sz w:val="22"/>
              </w:rPr>
              <w:t></w:t>
            </w:r>
          </w:p>
        </w:tc>
        <w:tc>
          <w:tcPr>
            <w:tcW w:type="dxa" w:w="7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80"/>
        </w:trPr>
        <w:tc>
          <w:tcPr>
            <w:tcW w:type="dxa" w:w="293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310" w:after="0"/>
              <w:ind w:left="0" w:right="874" w:firstLine="0"/>
              <w:jc w:val="right"/>
            </w:pPr>
            <w:r>
              <w:rPr>
                <w:rFonts w:ascii="Font Awesome 5 Free Solid" w:hAnsi="Font Awesome 5 Free Solid" w:eastAsia="Font Awesome 5 Free Solid"/>
                <w:b w:val="0"/>
                <w:i w:val="0"/>
                <w:color w:val="FFFFFF"/>
                <w:sz w:val="27"/>
              </w:rPr>
              <w:t></w:t>
            </w:r>
          </w:p>
        </w:tc>
        <w:tc>
          <w:tcPr>
            <w:tcW w:type="dxa" w:w="1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310" w:after="0"/>
              <w:ind w:left="0" w:right="810" w:firstLine="0"/>
              <w:jc w:val="right"/>
            </w:pPr>
            <w:r>
              <w:rPr>
                <w:rFonts w:ascii="Font Awesome 5 Free Solid" w:hAnsi="Font Awesome 5 Free Solid" w:eastAsia="Font Awesome 5 Free Solid"/>
                <w:b w:val="0"/>
                <w:i w:val="0"/>
                <w:color w:val="666666"/>
                <w:sz w:val="27"/>
              </w:rPr>
              <w:t></w:t>
            </w:r>
          </w:p>
        </w:tc>
        <w:tc>
          <w:tcPr>
            <w:tcW w:type="dxa" w:w="1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310" w:after="0"/>
              <w:ind w:left="0" w:right="1086" w:firstLine="0"/>
              <w:jc w:val="right"/>
            </w:pPr>
            <w:r>
              <w:rPr>
                <w:rFonts w:ascii="Font Awesome 5 Free Solid" w:hAnsi="Font Awesome 5 Free Solid" w:eastAsia="Font Awesome 5 Free Solid"/>
                <w:b w:val="0"/>
                <w:i w:val="0"/>
                <w:color w:val="FFFFFF"/>
                <w:sz w:val="27"/>
              </w:rPr>
              <w:t></w:t>
            </w:r>
          </w:p>
        </w:tc>
        <w:tc>
          <w:tcPr>
            <w:tcW w:type="dxa" w:w="1584"/>
            <w:vMerge/>
            <w:tcBorders/>
          </w:tcPr>
          <w:p/>
        </w:tc>
        <w:tc>
          <w:tcPr>
            <w:tcW w:type="dxa" w:w="1584"/>
            <w:vMerge/>
            <w:tcBorders/>
          </w:tcPr>
          <w:p/>
        </w:tc>
        <w:tc>
          <w:tcPr>
            <w:tcW w:type="dxa" w:w="1584"/>
            <w:vMerge/>
            <w:tcBorders/>
          </w:tcPr>
          <w:p/>
        </w:tc>
        <w:tc>
          <w:tcPr>
            <w:tcW w:type="dxa" w:w="1584"/>
            <w:vMerge/>
            <w:tcBorders/>
          </w:tcPr>
          <w:p/>
        </w:tc>
        <w:tc>
          <w:tcPr>
            <w:tcW w:type="dxa" w:w="1584"/>
            <w:vMerge/>
            <w:tcBorders/>
          </w:tcPr>
          <w:p/>
        </w:tc>
        <w:tc>
          <w:tcPr>
            <w:tcW w:type="dxa" w:w="1584"/>
            <w:vMerge/>
            <w:tcBorders/>
          </w:tcPr>
          <w:p/>
        </w:tc>
        <w:tc>
          <w:tcPr>
            <w:tcW w:type="dxa" w:w="1584"/>
            <w:vMerge/>
            <w:tcBorders/>
          </w:tcPr>
          <w:p/>
        </w:tc>
      </w:tr>
      <w:tr>
        <w:trPr>
          <w:trHeight w:hRule="exact" w:val="21076"/>
        </w:trPr>
        <w:tc>
          <w:tcPr>
            <w:tcW w:type="dxa" w:w="293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0" w:after="0"/>
              <w:ind w:left="0" w:right="39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Select Payee</w:t>
            </w:r>
          </w:p>
        </w:tc>
        <w:tc>
          <w:tcPr>
            <w:tcW w:type="dxa" w:w="32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0" w:after="0"/>
              <w:ind w:left="0" w:right="17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Enter Payment Details</w:t>
            </w:r>
          </w:p>
        </w:tc>
        <w:tc>
          <w:tcPr>
            <w:tcW w:type="dxa" w:w="1584"/>
            <w:vMerge/>
            <w:tcBorders/>
          </w:tcPr>
          <w:p/>
        </w:tc>
        <w:tc>
          <w:tcPr>
            <w:tcW w:type="dxa" w:w="2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Verify Payment Details</w:t>
            </w:r>
          </w:p>
        </w:tc>
        <w:tc>
          <w:tcPr>
            <w:tcW w:type="dxa" w:w="1584"/>
            <w:vMerge/>
            <w:tcBorders/>
          </w:tcPr>
          <w:p/>
        </w:tc>
        <w:tc>
          <w:tcPr>
            <w:tcW w:type="dxa" w:w="2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Complete Payment</w:t>
            </w:r>
          </w:p>
        </w:tc>
        <w:tc>
          <w:tcPr>
            <w:tcW w:type="dxa" w:w="1584"/>
            <w:vMerge/>
            <w:tcBorders/>
          </w:tcPr>
          <w:p/>
        </w:tc>
        <w:tc>
          <w:tcPr>
            <w:tcW w:type="dxa" w:w="2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0" w:after="0"/>
              <w:ind w:left="39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Print Receipt</w:t>
            </w:r>
          </w:p>
        </w:tc>
        <w:tc>
          <w:tcPr>
            <w:tcW w:type="dxa" w:w="1584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613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4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https://www.onlinesbi.sbi/sbicollect/fsssuccessresponseredirect.htm</w:t>
            </w:r>
          </w:p>
        </w:tc>
        <w:tc>
          <w:tcPr>
            <w:tcW w:type="dxa" w:w="520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480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00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300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220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4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1/3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23822"/>
          <w:pgMar w:top="144" w:right="490" w:bottom="0" w:left="510" w:header="720" w:footer="720" w:gutter="0"/>
          <w:cols/>
          <w:docGrid w:linePitch="360"/>
        </w:sectPr>
      </w:pPr>
    </w:p>
    <w:p>
      <w:pPr>
        <w:autoSpaceDN w:val="0"/>
        <w:tabs>
          <w:tab w:pos="8172" w:val="left"/>
        </w:tabs>
        <w:autoSpaceDE w:val="0"/>
        <w:widowControl/>
        <w:spacing w:line="233" w:lineRule="auto" w:before="290" w:after="604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4/5/24, 12:43 PM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State Bank Collect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4.00000000000006" w:type="dxa"/>
      </w:tblPr>
      <w:tblGrid>
        <w:gridCol w:w="15838"/>
      </w:tblGrid>
      <w:tr>
        <w:trPr>
          <w:trHeight w:hRule="exact" w:val="616"/>
        </w:trPr>
        <w:tc>
          <w:tcPr>
            <w:tcW w:type="dxa" w:w="15406"/>
            <w:tcBorders>
              <w:bottom w:sz="6.399999999999977" w:val="single" w:color="#B3B3B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34" w:right="0" w:firstLine="0"/>
              <w:jc w:val="left"/>
            </w:pPr>
            <w:r>
              <w:rPr>
                <w:w w:val="102.27272727272727"/>
                <w:rFonts w:ascii="Arial" w:hAnsi="Arial" w:eastAsia="Arial"/>
                <w:b/>
                <w:i w:val="0"/>
                <w:color w:val="2E2E2E"/>
                <w:sz w:val="22"/>
              </w:rPr>
              <w:t>Payment Status</w:t>
            </w:r>
          </w:p>
        </w:tc>
      </w:tr>
    </w:tbl>
    <w:p>
      <w:pPr>
        <w:autoSpaceDN w:val="0"/>
        <w:autoSpaceDE w:val="0"/>
        <w:widowControl/>
        <w:spacing w:line="3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90.0" w:type="dxa"/>
      </w:tblPr>
      <w:tblGrid>
        <w:gridCol w:w="15838"/>
      </w:tblGrid>
      <w:tr>
        <w:trPr>
          <w:trHeight w:hRule="exact" w:val="870"/>
        </w:trPr>
        <w:tc>
          <w:tcPr>
            <w:tcW w:type="dxa" w:w="10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68020" cy="47625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020" cy="4762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/>
                <w:b/>
                <w:i w:val="0"/>
                <w:color w:val="00A8DF"/>
                <w:sz w:val="27"/>
              </w:rPr>
              <w:t xml:space="preserve"> KANCHRAPARA COLLEGE</w:t>
            </w:r>
          </w:p>
        </w:tc>
      </w:tr>
    </w:tbl>
    <w:p>
      <w:pPr>
        <w:autoSpaceDN w:val="0"/>
        <w:autoSpaceDE w:val="0"/>
        <w:widowControl/>
        <w:spacing w:line="240" w:lineRule="auto" w:before="420" w:after="366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09600" cy="609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6.000000000000014" w:type="dxa"/>
      </w:tblPr>
      <w:tblGrid>
        <w:gridCol w:w="7919"/>
        <w:gridCol w:w="7919"/>
      </w:tblGrid>
      <w:tr>
        <w:trPr>
          <w:trHeight w:hRule="exact" w:val="1718"/>
        </w:trPr>
        <w:tc>
          <w:tcPr>
            <w:tcW w:type="dxa" w:w="448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24" w:after="0"/>
              <w:ind w:left="0" w:right="63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Reference No :</w:t>
            </w:r>
          </w:p>
        </w:tc>
        <w:tc>
          <w:tcPr>
            <w:tcW w:type="dxa" w:w="11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630" w:right="0" w:firstLine="0"/>
              <w:jc w:val="left"/>
            </w:pPr>
            <w:r>
              <w:rPr>
                <w:w w:val="102.27272727272727"/>
                <w:rFonts w:ascii="Arial" w:hAnsi="Arial" w:eastAsia="Arial"/>
                <w:b/>
                <w:i w:val="0"/>
                <w:color w:val="2E2E2E"/>
                <w:sz w:val="22"/>
              </w:rPr>
              <w:t>Your transaction has been successfully completed.</w:t>
            </w:r>
          </w:p>
          <w:p>
            <w:pPr>
              <w:autoSpaceDN w:val="0"/>
              <w:autoSpaceDE w:val="0"/>
              <w:widowControl/>
              <w:spacing w:line="233" w:lineRule="auto" w:before="1112" w:after="0"/>
              <w:ind w:left="0" w:right="597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DUM4804157</w:t>
            </w:r>
          </w:p>
        </w:tc>
      </w:tr>
    </w:tbl>
    <w:p>
      <w:pPr>
        <w:autoSpaceDN w:val="0"/>
        <w:autoSpaceDE w:val="0"/>
        <w:widowControl/>
        <w:spacing w:line="4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6.000000000000014" w:type="dxa"/>
      </w:tblPr>
      <w:tblGrid>
        <w:gridCol w:w="7919"/>
        <w:gridCol w:w="7919"/>
      </w:tblGrid>
      <w:tr>
        <w:trPr>
          <w:trHeight w:hRule="exact" w:val="5726"/>
        </w:trPr>
        <w:tc>
          <w:tcPr>
            <w:tcW w:type="dxa" w:w="638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309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Amount :</w:t>
            </w:r>
          </w:p>
          <w:p>
            <w:pPr>
              <w:autoSpaceDN w:val="0"/>
              <w:autoSpaceDE w:val="0"/>
              <w:widowControl/>
              <w:spacing w:line="233" w:lineRule="auto" w:before="530" w:after="0"/>
              <w:ind w:left="0" w:right="192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Transaction Charge :</w:t>
            </w:r>
          </w:p>
          <w:p>
            <w:pPr>
              <w:autoSpaceDN w:val="0"/>
              <w:autoSpaceDE w:val="0"/>
              <w:widowControl/>
              <w:spacing w:line="235" w:lineRule="auto" w:before="530" w:after="0"/>
              <w:ind w:left="0" w:right="254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Total Payable :</w:t>
            </w:r>
          </w:p>
          <w:p>
            <w:pPr>
              <w:autoSpaceDN w:val="0"/>
              <w:autoSpaceDE w:val="0"/>
              <w:widowControl/>
              <w:spacing w:line="233" w:lineRule="auto" w:before="770" w:after="0"/>
              <w:ind w:left="0" w:right="223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Date of Payment :</w:t>
            </w:r>
          </w:p>
          <w:p>
            <w:pPr>
              <w:autoSpaceDN w:val="0"/>
              <w:autoSpaceDE w:val="0"/>
              <w:widowControl/>
              <w:spacing w:line="235" w:lineRule="auto" w:before="530" w:after="0"/>
              <w:ind w:left="0" w:right="167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Convenience Charges :</w:t>
            </w:r>
          </w:p>
          <w:p>
            <w:pPr>
              <w:autoSpaceDN w:val="0"/>
              <w:autoSpaceDE w:val="0"/>
              <w:widowControl/>
              <w:spacing w:line="233" w:lineRule="auto" w:before="530" w:after="0"/>
              <w:ind w:left="0" w:right="299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Remarks :</w:t>
            </w:r>
          </w:p>
          <w:p>
            <w:pPr>
              <w:autoSpaceDN w:val="0"/>
              <w:autoSpaceDE w:val="0"/>
              <w:widowControl/>
              <w:spacing w:line="235" w:lineRule="auto" w:before="1070" w:after="0"/>
              <w:ind w:left="0" w:right="257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STUDENT NAME :</w:t>
            </w:r>
          </w:p>
        </w:tc>
        <w:tc>
          <w:tcPr>
            <w:tcW w:type="dxa" w:w="9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05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5800B3"/>
                <w:sz w:val="21"/>
              </w:rPr>
              <w:t>INR 2920</w:t>
            </w:r>
          </w:p>
          <w:p>
            <w:pPr>
              <w:autoSpaceDN w:val="0"/>
              <w:autoSpaceDE w:val="0"/>
              <w:widowControl/>
              <w:spacing w:line="233" w:lineRule="auto" w:before="530" w:after="0"/>
              <w:ind w:left="205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5800B3"/>
                <w:sz w:val="21"/>
              </w:rPr>
              <w:t>INR 14.42</w:t>
            </w:r>
          </w:p>
          <w:p>
            <w:pPr>
              <w:autoSpaceDN w:val="0"/>
              <w:autoSpaceDE w:val="0"/>
              <w:widowControl/>
              <w:spacing w:line="235" w:lineRule="auto" w:before="530" w:after="0"/>
              <w:ind w:left="205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5800B3"/>
                <w:sz w:val="21"/>
              </w:rPr>
              <w:t>INR 2,920.00</w:t>
            </w:r>
          </w:p>
          <w:p>
            <w:pPr>
              <w:autoSpaceDN w:val="0"/>
              <w:autoSpaceDE w:val="0"/>
              <w:widowControl/>
              <w:spacing w:line="233" w:lineRule="auto" w:before="770" w:after="0"/>
              <w:ind w:left="205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2024-04-05 12:43:41.0</w:t>
            </w:r>
          </w:p>
          <w:p>
            <w:pPr>
              <w:autoSpaceDN w:val="0"/>
              <w:autoSpaceDE w:val="0"/>
              <w:widowControl/>
              <w:spacing w:line="235" w:lineRule="auto" w:before="530" w:after="0"/>
              <w:ind w:left="205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5800B3"/>
                <w:sz w:val="21"/>
              </w:rPr>
              <w:t>10.6</w:t>
            </w:r>
          </w:p>
          <w:p>
            <w:pPr>
              <w:autoSpaceDN w:val="0"/>
              <w:autoSpaceDE w:val="0"/>
              <w:widowControl/>
              <w:spacing w:line="233" w:lineRule="auto" w:before="530" w:after="0"/>
              <w:ind w:left="205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ADMISSION OF 3RD SEMESTER</w:t>
            </w:r>
          </w:p>
          <w:p>
            <w:pPr>
              <w:autoSpaceDN w:val="0"/>
              <w:autoSpaceDE w:val="0"/>
              <w:widowControl/>
              <w:spacing w:line="235" w:lineRule="auto" w:before="1070" w:after="0"/>
              <w:ind w:left="169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RIYA SHAW</w:t>
            </w:r>
          </w:p>
        </w:tc>
      </w:tr>
    </w:tbl>
    <w:p>
      <w:pPr>
        <w:autoSpaceDN w:val="0"/>
        <w:autoSpaceDE w:val="0"/>
        <w:widowControl/>
        <w:spacing w:line="4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6.000000000000014" w:type="dxa"/>
      </w:tblPr>
      <w:tblGrid>
        <w:gridCol w:w="7919"/>
        <w:gridCol w:w="7919"/>
      </w:tblGrid>
      <w:tr>
        <w:trPr>
          <w:trHeight w:hRule="exact" w:val="8770"/>
        </w:trPr>
        <w:tc>
          <w:tcPr>
            <w:tcW w:type="dxa" w:w="598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258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STUDENT ID :</w:t>
            </w:r>
          </w:p>
          <w:p>
            <w:pPr>
              <w:autoSpaceDN w:val="0"/>
              <w:autoSpaceDE w:val="0"/>
              <w:widowControl/>
              <w:spacing w:line="235" w:lineRule="auto" w:before="530" w:after="0"/>
              <w:ind w:left="0" w:right="265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MOBILE NO :</w:t>
            </w:r>
          </w:p>
          <w:p>
            <w:pPr>
              <w:autoSpaceDN w:val="0"/>
              <w:autoSpaceDE w:val="0"/>
              <w:widowControl/>
              <w:spacing w:line="233" w:lineRule="auto" w:before="530" w:after="0"/>
              <w:ind w:left="0" w:right="234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FATHER NAME :</w:t>
            </w:r>
          </w:p>
          <w:p>
            <w:pPr>
              <w:autoSpaceDN w:val="0"/>
              <w:autoSpaceDE w:val="0"/>
              <w:widowControl/>
              <w:spacing w:line="235" w:lineRule="auto" w:before="530" w:after="0"/>
              <w:ind w:left="0" w:right="218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SUBJECT NAME :</w:t>
            </w:r>
          </w:p>
          <w:p>
            <w:pPr>
              <w:autoSpaceDN w:val="0"/>
              <w:autoSpaceDE w:val="0"/>
              <w:widowControl/>
              <w:spacing w:line="233" w:lineRule="auto" w:before="530" w:after="0"/>
              <w:ind w:left="0" w:right="268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CATEGORY :</w:t>
            </w:r>
          </w:p>
          <w:p>
            <w:pPr>
              <w:autoSpaceDN w:val="0"/>
              <w:autoSpaceDE w:val="0"/>
              <w:widowControl/>
              <w:spacing w:line="235" w:lineRule="auto" w:before="530" w:after="0"/>
              <w:ind w:left="0" w:right="268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SEMESTER :</w:t>
            </w:r>
          </w:p>
          <w:p>
            <w:pPr>
              <w:autoSpaceDN w:val="0"/>
              <w:autoSpaceDE w:val="0"/>
              <w:widowControl/>
              <w:spacing w:line="233" w:lineRule="auto" w:before="530" w:after="0"/>
              <w:ind w:left="0" w:right="292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AMOUNT :</w:t>
            </w:r>
          </w:p>
          <w:p>
            <w:pPr>
              <w:autoSpaceDN w:val="0"/>
              <w:autoSpaceDE w:val="0"/>
              <w:widowControl/>
              <w:spacing w:line="235" w:lineRule="auto" w:before="530" w:after="0"/>
              <w:ind w:left="0" w:right="323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Payee :</w:t>
            </w:r>
          </w:p>
          <w:p>
            <w:pPr>
              <w:autoSpaceDN w:val="0"/>
              <w:autoSpaceDE w:val="0"/>
              <w:widowControl/>
              <w:spacing w:line="233" w:lineRule="auto" w:before="530" w:after="0"/>
              <w:ind w:left="0" w:right="267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Department :</w:t>
            </w:r>
          </w:p>
          <w:p>
            <w:pPr>
              <w:autoSpaceDN w:val="0"/>
              <w:autoSpaceDE w:val="0"/>
              <w:widowControl/>
              <w:spacing w:line="235" w:lineRule="auto" w:before="530" w:after="0"/>
              <w:ind w:left="0" w:right="289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Mobile No:</w:t>
            </w:r>
          </w:p>
          <w:p>
            <w:pPr>
              <w:autoSpaceDN w:val="0"/>
              <w:autoSpaceDE w:val="0"/>
              <w:widowControl/>
              <w:spacing w:line="233" w:lineRule="auto" w:before="53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Payment Category:</w:t>
            </w:r>
          </w:p>
          <w:p>
            <w:pPr>
              <w:autoSpaceDN w:val="0"/>
              <w:autoSpaceDE w:val="0"/>
              <w:widowControl/>
              <w:spacing w:line="235" w:lineRule="auto" w:before="530" w:after="0"/>
              <w:ind w:left="0" w:right="307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Email ID:</w:t>
            </w:r>
          </w:p>
        </w:tc>
        <w:tc>
          <w:tcPr>
            <w:tcW w:type="dxa" w:w="9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09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412312022318</w:t>
            </w:r>
          </w:p>
          <w:p>
            <w:pPr>
              <w:autoSpaceDN w:val="0"/>
              <w:autoSpaceDE w:val="0"/>
              <w:widowControl/>
              <w:spacing w:line="235" w:lineRule="auto" w:before="530" w:after="0"/>
              <w:ind w:left="209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8013894069</w:t>
            </w:r>
          </w:p>
          <w:p>
            <w:pPr>
              <w:autoSpaceDN w:val="0"/>
              <w:autoSpaceDE w:val="0"/>
              <w:widowControl/>
              <w:spacing w:line="233" w:lineRule="auto" w:before="530" w:after="0"/>
              <w:ind w:left="209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GANESH SHAW</w:t>
            </w:r>
          </w:p>
          <w:p>
            <w:pPr>
              <w:autoSpaceDN w:val="0"/>
              <w:autoSpaceDE w:val="0"/>
              <w:widowControl/>
              <w:spacing w:line="235" w:lineRule="auto" w:before="530" w:after="0"/>
              <w:ind w:left="209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HINDI HONS</w:t>
            </w:r>
          </w:p>
          <w:p>
            <w:pPr>
              <w:autoSpaceDN w:val="0"/>
              <w:autoSpaceDE w:val="0"/>
              <w:widowControl/>
              <w:spacing w:line="233" w:lineRule="auto" w:before="530" w:after="0"/>
              <w:ind w:left="209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ADMISSION</w:t>
            </w:r>
          </w:p>
          <w:p>
            <w:pPr>
              <w:autoSpaceDN w:val="0"/>
              <w:autoSpaceDE w:val="0"/>
              <w:widowControl/>
              <w:spacing w:line="235" w:lineRule="auto" w:before="530" w:after="0"/>
              <w:ind w:left="209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3</w:t>
            </w:r>
          </w:p>
          <w:p>
            <w:pPr>
              <w:autoSpaceDN w:val="0"/>
              <w:autoSpaceDE w:val="0"/>
              <w:widowControl/>
              <w:spacing w:line="233" w:lineRule="auto" w:before="530" w:after="0"/>
              <w:ind w:left="209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2920</w:t>
            </w:r>
          </w:p>
          <w:p>
            <w:pPr>
              <w:autoSpaceDN w:val="0"/>
              <w:autoSpaceDE w:val="0"/>
              <w:widowControl/>
              <w:spacing w:line="235" w:lineRule="auto" w:before="530" w:after="0"/>
              <w:ind w:left="209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KANCHRAPARA COLLEGE</w:t>
            </w:r>
          </w:p>
          <w:p>
            <w:pPr>
              <w:autoSpaceDN w:val="0"/>
              <w:autoSpaceDE w:val="0"/>
              <w:widowControl/>
              <w:spacing w:line="233" w:lineRule="auto" w:before="530" w:after="0"/>
              <w:ind w:left="209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Educational</w:t>
            </w:r>
          </w:p>
          <w:p>
            <w:pPr>
              <w:autoSpaceDN w:val="0"/>
              <w:autoSpaceDE w:val="0"/>
              <w:widowControl/>
              <w:spacing w:line="235" w:lineRule="auto" w:before="530" w:after="0"/>
              <w:ind w:left="209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8013894069</w:t>
            </w:r>
          </w:p>
          <w:p>
            <w:pPr>
              <w:autoSpaceDN w:val="0"/>
              <w:autoSpaceDE w:val="0"/>
              <w:widowControl/>
              <w:spacing w:line="233" w:lineRule="auto" w:before="530" w:after="0"/>
              <w:ind w:left="209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OTHER PAYMENT</w:t>
            </w:r>
          </w:p>
          <w:p>
            <w:pPr>
              <w:autoSpaceDN w:val="0"/>
              <w:autoSpaceDE w:val="0"/>
              <w:widowControl/>
              <w:spacing w:line="235" w:lineRule="auto" w:before="530" w:after="0"/>
              <w:ind w:left="209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shaw8013riya@gmail.com</w:t>
            </w:r>
          </w:p>
        </w:tc>
      </w:tr>
    </w:tbl>
    <w:p>
      <w:pPr>
        <w:autoSpaceDN w:val="0"/>
        <w:autoSpaceDE w:val="0"/>
        <w:widowControl/>
        <w:spacing w:line="233" w:lineRule="auto" w:before="1328" w:after="0"/>
        <w:ind w:left="0" w:right="7528" w:firstLine="0"/>
        <w:jc w:val="right"/>
      </w:pPr>
      <w:r>
        <w:rPr>
          <w:shd w:val="clear" w:color="auto" w:fill="f2f6fa"/>
          <w:rFonts w:ascii="Arial" w:hAnsi="Arial" w:eastAsia="Arial"/>
          <w:b w:val="0"/>
          <w:i w:val="0"/>
          <w:color w:val="000000"/>
          <w:sz w:val="24"/>
        </w:rPr>
        <w:t>Download</w:t>
      </w:r>
    </w:p>
    <w:p>
      <w:pPr>
        <w:autoSpaceDN w:val="0"/>
        <w:tabs>
          <w:tab w:pos="15594" w:val="left"/>
        </w:tabs>
        <w:autoSpaceDE w:val="0"/>
        <w:widowControl/>
        <w:spacing w:line="233" w:lineRule="auto" w:before="74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https://www.onlinesbi.sbi/sbicollect/fsssuccessresponseredirect.htm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2/3</w:t>
      </w:r>
    </w:p>
    <w:p>
      <w:pPr>
        <w:sectPr>
          <w:pgSz w:w="16838" w:h="23822"/>
          <w:pgMar w:top="0" w:right="490" w:bottom="0" w:left="51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279"/>
        <w:gridCol w:w="5279"/>
        <w:gridCol w:w="5279"/>
      </w:tblGrid>
      <w:tr>
        <w:trPr>
          <w:trHeight w:hRule="exact" w:val="666"/>
        </w:trPr>
        <w:tc>
          <w:tcPr>
            <w:tcW w:type="dxa" w:w="4310"/>
            <w:tcBorders/>
            <w:shd w:fill="f2f6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4/5/24, 12:43 PM</w:t>
            </w:r>
          </w:p>
        </w:tc>
        <w:tc>
          <w:tcPr>
            <w:tcW w:type="dxa" w:w="3420"/>
            <w:tcBorders/>
            <w:shd w:fill="f2f6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8" w:after="0"/>
              <w:ind w:left="0" w:right="18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o</w:t>
            </w:r>
          </w:p>
        </w:tc>
        <w:tc>
          <w:tcPr>
            <w:tcW w:type="dxa" w:w="8020"/>
            <w:tcBorders/>
            <w:shd w:fill="f2f6fa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2" w:val="left"/>
              </w:tabs>
              <w:autoSpaceDE w:val="0"/>
              <w:widowControl/>
              <w:spacing w:line="245" w:lineRule="auto" w:before="290" w:after="0"/>
              <w:ind w:left="180" w:right="6192" w:firstLine="0"/>
              <w:jc w:val="left"/>
            </w:pP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State Bank Collect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oad</w:t>
            </w:r>
          </w:p>
        </w:tc>
      </w:tr>
    </w:tbl>
    <w:p>
      <w:pPr>
        <w:autoSpaceDN w:val="0"/>
        <w:autoSpaceDE w:val="0"/>
        <w:widowControl/>
        <w:spacing w:line="4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68"/>
        <w:gridCol w:w="3168"/>
        <w:gridCol w:w="3168"/>
        <w:gridCol w:w="3168"/>
        <w:gridCol w:w="3168"/>
      </w:tblGrid>
      <w:tr>
        <w:trPr>
          <w:trHeight w:hRule="exact" w:val="486"/>
        </w:trPr>
        <w:tc>
          <w:tcPr>
            <w:tcW w:type="dxa" w:w="1024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4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7BFF"/>
                <w:sz w:val="21"/>
                <w:u w:val="single"/>
              </w:rPr>
              <w:hyperlink r:id="rId12" w:history="1">
                <w:r>
                  <w:rPr>
                    <w:rStyle w:val="Hyperlink"/>
                  </w:rPr>
                  <w:t>Return to State Bank Collect Home Page</w:t>
                </w:r>
              </w:hyperlink>
            </w:r>
          </w:p>
        </w:tc>
        <w:tc>
          <w:tcPr>
            <w:tcW w:type="dxa" w:w="1708"/>
            <w:vMerge w:val="restart"/>
            <w:tcBorders>
              <w:bottom w:sz="5.600000000000023" w:val="single" w:color="#28007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7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280070"/>
                <w:sz w:val="21"/>
                <w:u w:val="single"/>
              </w:rPr>
              <w:t>Privacy Statement</w:t>
            </w:r>
          </w:p>
        </w:tc>
        <w:tc>
          <w:tcPr>
            <w:tcW w:type="dxa" w:w="1380"/>
            <w:vMerge w:val="restart"/>
            <w:tcBorders>
              <w:bottom w:sz="5.600000000000023" w:val="single" w:color="#28007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76" w:after="0"/>
              <w:ind w:left="29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280070"/>
                <w:sz w:val="21"/>
                <w:u w:val="single"/>
              </w:rPr>
              <w:t>Disclosures</w:t>
            </w:r>
          </w:p>
        </w:tc>
        <w:tc>
          <w:tcPr>
            <w:tcW w:type="dxa" w:w="1532"/>
            <w:vMerge w:val="restart"/>
            <w:tcBorders>
              <w:bottom w:sz="5.600000000000023" w:val="single" w:color="#28007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76" w:after="0"/>
              <w:ind w:left="3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280070"/>
                <w:sz w:val="21"/>
                <w:u w:val="single"/>
              </w:rPr>
              <w:t>Terms of Use</w:t>
            </w:r>
          </w:p>
        </w:tc>
        <w:tc>
          <w:tcPr>
            <w:tcW w:type="dxa" w:w="944"/>
            <w:vMerge w:val="restart"/>
            <w:tcBorders>
              <w:bottom w:sz="5.600000000000023" w:val="single" w:color="#28007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6"/>
        </w:trPr>
        <w:tc>
          <w:tcPr>
            <w:tcW w:type="dxa" w:w="10246"/>
            <w:tcBorders>
              <w:bottom w:sz="5.600000000000023" w:val="single" w:color="#28007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0" w:after="0"/>
              <w:ind w:left="92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4F606F"/>
                <w:sz w:val="21"/>
              </w:rPr>
              <w:t>© State Bank of India</w:t>
            </w:r>
          </w:p>
        </w:tc>
        <w:tc>
          <w:tcPr>
            <w:tcW w:type="dxa" w:w="3168"/>
            <w:vMerge/>
            <w:tcBorders>
              <w:bottom w:sz="5.600000000000023" w:val="single" w:color="#280070"/>
            </w:tcBorders>
          </w:tcPr>
          <w:p/>
        </w:tc>
        <w:tc>
          <w:tcPr>
            <w:tcW w:type="dxa" w:w="3168"/>
            <w:vMerge/>
            <w:tcBorders>
              <w:bottom w:sz="5.600000000000023" w:val="single" w:color="#280070"/>
            </w:tcBorders>
          </w:tcPr>
          <w:p/>
        </w:tc>
        <w:tc>
          <w:tcPr>
            <w:tcW w:type="dxa" w:w="3168"/>
            <w:vMerge/>
            <w:tcBorders>
              <w:bottom w:sz="5.600000000000023" w:val="single" w:color="#280070"/>
            </w:tcBorders>
          </w:tcPr>
          <w:p/>
        </w:tc>
        <w:tc>
          <w:tcPr>
            <w:tcW w:type="dxa" w:w="3168"/>
            <w:vMerge/>
            <w:tcBorders>
              <w:bottom w:sz="5.600000000000023" w:val="single" w:color="#280070"/>
            </w:tcBorders>
          </w:tcPr>
          <w:p/>
        </w:tc>
      </w:tr>
      <w:tr>
        <w:trPr>
          <w:trHeight w:hRule="exact" w:val="21442"/>
        </w:trPr>
        <w:tc>
          <w:tcPr>
            <w:tcW w:type="dxa" w:w="10246"/>
            <w:tcBorders>
              <w:top w:sz="5.600000000000023" w:val="single" w:color="#28007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276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https://www.onlinesbi.sbi/sbicollect/fsssuccessresponseredirect.htm</w:t>
            </w:r>
          </w:p>
        </w:tc>
        <w:tc>
          <w:tcPr>
            <w:tcW w:type="dxa" w:w="1708"/>
            <w:tcBorders>
              <w:top w:sz="5.600000000000023" w:val="single" w:color="#28007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380"/>
            <w:tcBorders>
              <w:top w:sz="5.600000000000023" w:val="single" w:color="#28007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532"/>
            <w:tcBorders>
              <w:top w:sz="5.600000000000023" w:val="single" w:color="#28007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44"/>
            <w:tcBorders>
              <w:top w:sz="5.600000000000023" w:val="single" w:color="#28007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276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3/3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23822"/>
          <w:pgMar w:top="0" w:right="490" w:bottom="142" w:left="5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46" w:lineRule="exact" w:before="0" w:after="0"/>
        <w:ind w:left="0" w:right="0"/>
      </w:pPr>
    </w:p>
    <w:p>
      <w:pPr>
        <w:autoSpaceDN w:val="0"/>
        <w:tabs>
          <w:tab w:pos="8456" w:val="left"/>
        </w:tabs>
        <w:autoSpaceDE w:val="0"/>
        <w:widowControl/>
        <w:spacing w:line="233" w:lineRule="auto" w:before="0" w:after="604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4/5/24, 12:51 PM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SB Collect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4.00000000000006" w:type="dxa"/>
      </w:tblPr>
      <w:tblGrid>
        <w:gridCol w:w="15838"/>
      </w:tblGrid>
      <w:tr>
        <w:trPr>
          <w:trHeight w:hRule="exact" w:val="616"/>
        </w:trPr>
        <w:tc>
          <w:tcPr>
            <w:tcW w:type="dxa" w:w="15406"/>
            <w:tcBorders>
              <w:bottom w:sz="6.399999999999977" w:val="single" w:color="#B3B3B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34" w:right="0" w:firstLine="0"/>
              <w:jc w:val="left"/>
            </w:pPr>
            <w:r>
              <w:rPr>
                <w:w w:val="102.27272727272727"/>
                <w:rFonts w:ascii="Arial" w:hAnsi="Arial" w:eastAsia="Arial"/>
                <w:b/>
                <w:i w:val="0"/>
                <w:color w:val="2E2E2E"/>
                <w:sz w:val="22"/>
              </w:rPr>
              <w:t>e-Receipt for State Bank Collect Payment</w:t>
            </w:r>
          </w:p>
        </w:tc>
      </w:tr>
    </w:tbl>
    <w:p>
      <w:pPr>
        <w:autoSpaceDN w:val="0"/>
        <w:autoSpaceDE w:val="0"/>
        <w:widowControl/>
        <w:spacing w:line="24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6.000000000000014" w:type="dxa"/>
      </w:tblPr>
      <w:tblGrid>
        <w:gridCol w:w="15838"/>
      </w:tblGrid>
      <w:tr>
        <w:trPr>
          <w:trHeight w:hRule="exact" w:val="3868"/>
        </w:trPr>
        <w:tc>
          <w:tcPr>
            <w:tcW w:type="dxa" w:w="1570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382519" cy="2379979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2519" cy="237997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3" w:lineRule="auto" w:before="296" w:after="0"/>
        <w:ind w:left="0" w:right="0" w:firstLine="0"/>
        <w:jc w:val="center"/>
      </w:pPr>
      <w:r>
        <w:rPr>
          <w:shd w:val="clear" w:color="auto" w:fill="f2f6fa"/>
          <w:rFonts w:ascii="Arial" w:hAnsi="Arial" w:eastAsia="Arial"/>
          <w:b/>
          <w:i w:val="0"/>
          <w:color w:val="00A8DF"/>
          <w:sz w:val="27"/>
        </w:rPr>
        <w:t>KANCHRAPARA COLLEGE</w:t>
      </w:r>
    </w:p>
    <w:p>
      <w:pPr>
        <w:autoSpaceDN w:val="0"/>
        <w:autoSpaceDE w:val="0"/>
        <w:widowControl/>
        <w:spacing w:line="233" w:lineRule="auto" w:before="250" w:after="40"/>
        <w:ind w:left="0" w:right="0" w:firstLine="0"/>
        <w:jc w:val="center"/>
      </w:pPr>
      <w:r>
        <w:rPr>
          <w:w w:val="102.27272727272727"/>
          <w:rFonts w:ascii="Arial" w:hAnsi="Arial" w:eastAsia="Arial"/>
          <w:b/>
          <w:i w:val="0"/>
          <w:color w:val="2E2E2E"/>
          <w:sz w:val="22"/>
        </w:rPr>
        <w:t>KANCHRAPARA 24 PARGANAS NORTH , , KANCHRAPARA-743145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6.000000000000014" w:type="dxa"/>
      </w:tblPr>
      <w:tblGrid>
        <w:gridCol w:w="7919"/>
        <w:gridCol w:w="7919"/>
      </w:tblGrid>
      <w:tr>
        <w:trPr>
          <w:trHeight w:hRule="exact" w:val="2072"/>
        </w:trPr>
        <w:tc>
          <w:tcPr>
            <w:tcW w:type="dxa" w:w="600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78" w:after="0"/>
              <w:ind w:left="0" w:right="87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SBCollect Reference Number :</w:t>
            </w:r>
          </w:p>
        </w:tc>
        <w:tc>
          <w:tcPr>
            <w:tcW w:type="dxa" w:w="9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890" w:right="0" w:firstLine="0"/>
              <w:jc w:val="left"/>
            </w:pPr>
            <w:r>
              <w:rPr>
                <w:w w:val="102.27272727272727"/>
                <w:rFonts w:ascii="Arial" w:hAnsi="Arial" w:eastAsia="Arial"/>
                <w:b/>
                <w:i w:val="0"/>
                <w:color w:val="2E2E2E"/>
                <w:sz w:val="22"/>
              </w:rPr>
              <w:t>Date: 05-Apr-2024</w:t>
            </w:r>
          </w:p>
          <w:p>
            <w:pPr>
              <w:autoSpaceDN w:val="0"/>
              <w:autoSpaceDE w:val="0"/>
              <w:widowControl/>
              <w:spacing w:line="233" w:lineRule="auto" w:before="1488" w:after="0"/>
              <w:ind w:left="207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DUM4805341</w:t>
            </w:r>
          </w:p>
        </w:tc>
      </w:tr>
    </w:tbl>
    <w:p>
      <w:pPr>
        <w:autoSpaceDN w:val="0"/>
        <w:autoSpaceDE w:val="0"/>
        <w:widowControl/>
        <w:spacing w:line="1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6.000000000000014" w:type="dxa"/>
      </w:tblPr>
      <w:tblGrid>
        <w:gridCol w:w="7919"/>
        <w:gridCol w:w="7919"/>
      </w:tblGrid>
      <w:tr>
        <w:trPr>
          <w:trHeight w:hRule="exact" w:val="9430"/>
        </w:trPr>
        <w:tc>
          <w:tcPr>
            <w:tcW w:type="dxa" w:w="640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327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Category :</w:t>
            </w:r>
          </w:p>
          <w:p>
            <w:pPr>
              <w:autoSpaceDN w:val="0"/>
              <w:autoSpaceDE w:val="0"/>
              <w:widowControl/>
              <w:spacing w:line="233" w:lineRule="auto" w:before="290" w:after="0"/>
              <w:ind w:left="0" w:right="339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Amount :</w:t>
            </w:r>
          </w:p>
          <w:p>
            <w:pPr>
              <w:autoSpaceDN w:val="0"/>
              <w:autoSpaceDE w:val="0"/>
              <w:widowControl/>
              <w:spacing w:line="235" w:lineRule="auto" w:before="530" w:after="0"/>
              <w:ind w:left="0" w:right="252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STUDENT NAME :</w:t>
            </w:r>
          </w:p>
          <w:p>
            <w:pPr>
              <w:autoSpaceDN w:val="0"/>
              <w:autoSpaceDE w:val="0"/>
              <w:widowControl/>
              <w:spacing w:line="233" w:lineRule="auto" w:before="530" w:after="0"/>
              <w:ind w:left="0" w:right="292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STUDENT ID :</w:t>
            </w:r>
          </w:p>
          <w:p>
            <w:pPr>
              <w:autoSpaceDN w:val="0"/>
              <w:autoSpaceDE w:val="0"/>
              <w:widowControl/>
              <w:spacing w:line="235" w:lineRule="auto" w:before="530" w:after="0"/>
              <w:ind w:left="0" w:right="299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MOBILE NO :</w:t>
            </w:r>
          </w:p>
          <w:p>
            <w:pPr>
              <w:autoSpaceDN w:val="0"/>
              <w:autoSpaceDE w:val="0"/>
              <w:widowControl/>
              <w:spacing w:line="233" w:lineRule="auto" w:before="530" w:after="0"/>
              <w:ind w:left="0" w:right="268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FATHER NAME :</w:t>
            </w:r>
          </w:p>
          <w:p>
            <w:pPr>
              <w:autoSpaceDN w:val="0"/>
              <w:autoSpaceDE w:val="0"/>
              <w:widowControl/>
              <w:spacing w:line="235" w:lineRule="auto" w:before="530" w:after="0"/>
              <w:ind w:left="0" w:right="253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SUBJECT NAME :</w:t>
            </w:r>
          </w:p>
          <w:p>
            <w:pPr>
              <w:autoSpaceDN w:val="0"/>
              <w:autoSpaceDE w:val="0"/>
              <w:widowControl/>
              <w:spacing w:line="233" w:lineRule="auto" w:before="530" w:after="0"/>
              <w:ind w:left="0" w:right="302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CATEGORY :</w:t>
            </w:r>
          </w:p>
          <w:p>
            <w:pPr>
              <w:autoSpaceDN w:val="0"/>
              <w:autoSpaceDE w:val="0"/>
              <w:widowControl/>
              <w:spacing w:line="235" w:lineRule="auto" w:before="530" w:after="0"/>
              <w:ind w:left="0" w:right="303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SEMESTER :</w:t>
            </w:r>
          </w:p>
          <w:p>
            <w:pPr>
              <w:autoSpaceDN w:val="0"/>
              <w:autoSpaceDE w:val="0"/>
              <w:widowControl/>
              <w:spacing w:line="233" w:lineRule="auto" w:before="530" w:after="0"/>
              <w:ind w:left="0" w:right="326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AMOUNT :</w:t>
            </w:r>
          </w:p>
          <w:p>
            <w:pPr>
              <w:autoSpaceDN w:val="0"/>
              <w:autoSpaceDE w:val="0"/>
              <w:widowControl/>
              <w:spacing w:line="235" w:lineRule="auto" w:before="530" w:after="0"/>
              <w:ind w:left="0" w:right="226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Transaction charge :</w:t>
            </w:r>
          </w:p>
          <w:p>
            <w:pPr>
              <w:autoSpaceDN w:val="0"/>
              <w:autoSpaceDE w:val="0"/>
              <w:widowControl/>
              <w:spacing w:line="233" w:lineRule="auto" w:before="1430" w:after="0"/>
              <w:ind w:left="0" w:right="165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Total Amount (In Figures) :</w:t>
            </w:r>
          </w:p>
        </w:tc>
        <w:tc>
          <w:tcPr>
            <w:tcW w:type="dxa" w:w="9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67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OTHER PAYMENT</w:t>
            </w:r>
          </w:p>
          <w:p>
            <w:pPr>
              <w:autoSpaceDN w:val="0"/>
              <w:autoSpaceDE w:val="0"/>
              <w:widowControl/>
              <w:spacing w:line="233" w:lineRule="auto" w:before="290" w:after="0"/>
              <w:ind w:left="1672" w:right="0" w:firstLine="0"/>
              <w:jc w:val="left"/>
            </w:pPr>
            <w:r>
              <w:rPr>
                <w:rFonts w:ascii="Font Awesome 5 Free Solid" w:hAnsi="Font Awesome 5 Free Solid" w:eastAsia="Font Awesome 5 Free Solid"/>
                <w:b w:val="0"/>
                <w:i w:val="0"/>
                <w:color w:val="000000"/>
                <w:sz w:val="15"/>
              </w:rPr>
              <w:t>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2920</w:t>
            </w:r>
          </w:p>
          <w:p>
            <w:pPr>
              <w:autoSpaceDN w:val="0"/>
              <w:autoSpaceDE w:val="0"/>
              <w:widowControl/>
              <w:spacing w:line="235" w:lineRule="auto" w:before="530" w:after="0"/>
              <w:ind w:left="167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SULOCHANA SHAW</w:t>
            </w:r>
          </w:p>
          <w:p>
            <w:pPr>
              <w:autoSpaceDN w:val="0"/>
              <w:autoSpaceDE w:val="0"/>
              <w:widowControl/>
              <w:spacing w:line="233" w:lineRule="auto" w:before="530" w:after="0"/>
              <w:ind w:left="167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412312022640</w:t>
            </w:r>
          </w:p>
          <w:p>
            <w:pPr>
              <w:autoSpaceDN w:val="0"/>
              <w:autoSpaceDE w:val="0"/>
              <w:widowControl/>
              <w:spacing w:line="235" w:lineRule="auto" w:before="530" w:after="0"/>
              <w:ind w:left="167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6289288904</w:t>
            </w:r>
          </w:p>
          <w:p>
            <w:pPr>
              <w:autoSpaceDN w:val="0"/>
              <w:autoSpaceDE w:val="0"/>
              <w:widowControl/>
              <w:spacing w:line="233" w:lineRule="auto" w:before="530" w:after="0"/>
              <w:ind w:left="167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LATE MAHESWAR SHAW</w:t>
            </w:r>
          </w:p>
          <w:p>
            <w:pPr>
              <w:autoSpaceDN w:val="0"/>
              <w:autoSpaceDE w:val="0"/>
              <w:widowControl/>
              <w:spacing w:line="235" w:lineRule="auto" w:before="530" w:after="0"/>
              <w:ind w:left="167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HINDI HONS</w:t>
            </w:r>
          </w:p>
          <w:p>
            <w:pPr>
              <w:autoSpaceDN w:val="0"/>
              <w:autoSpaceDE w:val="0"/>
              <w:widowControl/>
              <w:spacing w:line="233" w:lineRule="auto" w:before="530" w:after="0"/>
              <w:ind w:left="167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ADMISSION</w:t>
            </w:r>
          </w:p>
          <w:p>
            <w:pPr>
              <w:autoSpaceDN w:val="0"/>
              <w:autoSpaceDE w:val="0"/>
              <w:widowControl/>
              <w:spacing w:line="235" w:lineRule="auto" w:before="530" w:after="0"/>
              <w:ind w:left="167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3</w:t>
            </w:r>
          </w:p>
          <w:p>
            <w:pPr>
              <w:autoSpaceDN w:val="0"/>
              <w:autoSpaceDE w:val="0"/>
              <w:widowControl/>
              <w:spacing w:line="233" w:lineRule="auto" w:before="530" w:after="0"/>
              <w:ind w:left="167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2920</w:t>
            </w:r>
          </w:p>
          <w:p>
            <w:pPr>
              <w:autoSpaceDN w:val="0"/>
              <w:autoSpaceDE w:val="0"/>
              <w:widowControl/>
              <w:spacing w:line="235" w:lineRule="auto" w:before="530" w:after="0"/>
              <w:ind w:left="167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25.02</w:t>
            </w:r>
          </w:p>
          <w:p>
            <w:pPr>
              <w:autoSpaceDN w:val="0"/>
              <w:autoSpaceDE w:val="0"/>
              <w:widowControl/>
              <w:spacing w:line="233" w:lineRule="auto" w:before="1430" w:after="0"/>
              <w:ind w:left="167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2,920.00</w:t>
            </w:r>
          </w:p>
        </w:tc>
      </w:tr>
    </w:tbl>
    <w:p>
      <w:pPr>
        <w:autoSpaceDN w:val="0"/>
        <w:autoSpaceDE w:val="0"/>
        <w:widowControl/>
        <w:spacing w:line="1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0.0" w:type="dxa"/>
      </w:tblPr>
      <w:tblGrid>
        <w:gridCol w:w="7919"/>
        <w:gridCol w:w="7919"/>
      </w:tblGrid>
      <w:tr>
        <w:trPr>
          <w:trHeight w:hRule="exact" w:val="546"/>
        </w:trPr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8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Total Amount (In words) :</w:t>
            </w:r>
          </w:p>
        </w:tc>
        <w:tc>
          <w:tcPr>
            <w:tcW w:type="dxa" w:w="7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0" w:after="0"/>
              <w:ind w:left="0" w:right="19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4F606F"/>
                <w:sz w:val="21"/>
              </w:rPr>
              <w:t>Rupees Two Thousand Nine Hundred</w:t>
            </w:r>
          </w:p>
        </w:tc>
      </w:tr>
    </w:tbl>
    <w:p>
      <w:pPr>
        <w:autoSpaceDN w:val="0"/>
        <w:autoSpaceDE w:val="0"/>
        <w:widowControl/>
        <w:spacing w:line="233" w:lineRule="auto" w:before="40" w:after="0"/>
        <w:ind w:left="0" w:right="6336" w:firstLine="0"/>
        <w:jc w:val="right"/>
      </w:pPr>
      <w:r>
        <w:rPr>
          <w:rFonts w:ascii="Arial" w:hAnsi="Arial" w:eastAsia="Arial"/>
          <w:b w:val="0"/>
          <w:i w:val="0"/>
          <w:color w:val="4F606F"/>
          <w:sz w:val="21"/>
        </w:rPr>
        <w:t>Twenty Only</w:t>
      </w:r>
    </w:p>
    <w:p>
      <w:pPr>
        <w:autoSpaceDN w:val="0"/>
        <w:tabs>
          <w:tab w:pos="8122" w:val="left"/>
        </w:tabs>
        <w:autoSpaceDE w:val="0"/>
        <w:widowControl/>
        <w:spacing w:line="233" w:lineRule="auto" w:before="186" w:after="0"/>
        <w:ind w:left="213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1"/>
        </w:rPr>
        <w:t xml:space="preserve">Remarks : </w:t>
      </w:r>
      <w:r>
        <w:tab/>
      </w:r>
      <w:r>
        <w:rPr>
          <w:rFonts w:ascii="Arial" w:hAnsi="Arial" w:eastAsia="Arial"/>
          <w:b w:val="0"/>
          <w:i w:val="0"/>
          <w:color w:val="000000"/>
          <w:sz w:val="21"/>
        </w:rPr>
        <w:t xml:space="preserve">ADMISSION 3RD SEMESTER </w:t>
      </w:r>
    </w:p>
    <w:p>
      <w:pPr>
        <w:autoSpaceDN w:val="0"/>
        <w:autoSpaceDE w:val="0"/>
        <w:widowControl/>
        <w:spacing w:line="235" w:lineRule="auto" w:before="290" w:after="230"/>
        <w:ind w:left="213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1"/>
        </w:rPr>
        <w:t>Notification 1: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919"/>
        <w:gridCol w:w="7919"/>
      </w:tblGrid>
      <w:tr>
        <w:trPr>
          <w:trHeight w:hRule="exact" w:val="2738"/>
        </w:trPr>
        <w:tc>
          <w:tcPr>
            <w:tcW w:type="dxa" w:w="103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13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Notification 2:</w:t>
            </w:r>
          </w:p>
          <w:p>
            <w:pPr>
              <w:autoSpaceDN w:val="0"/>
              <w:autoSpaceDE w:val="0"/>
              <w:widowControl/>
              <w:spacing w:line="233" w:lineRule="auto" w:before="2286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https://www.onlinesbi.sbi/sbicollect/remittance/remittanceredirecturl.htm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580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1/1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23822"/>
          <w:pgMar w:top="144" w:right="490" w:bottom="142" w:left="5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46" w:lineRule="exact" w:before="0" w:after="0"/>
        <w:ind w:left="0" w:right="0"/>
      </w:pPr>
    </w:p>
    <w:p>
      <w:pPr>
        <w:autoSpaceDN w:val="0"/>
        <w:tabs>
          <w:tab w:pos="8456" w:val="left"/>
        </w:tabs>
        <w:autoSpaceDE w:val="0"/>
        <w:widowControl/>
        <w:spacing w:line="233" w:lineRule="auto" w:before="0" w:after="604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4/5/24, 12:44 PM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SB Collect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4.00000000000006" w:type="dxa"/>
      </w:tblPr>
      <w:tblGrid>
        <w:gridCol w:w="15838"/>
      </w:tblGrid>
      <w:tr>
        <w:trPr>
          <w:trHeight w:hRule="exact" w:val="616"/>
        </w:trPr>
        <w:tc>
          <w:tcPr>
            <w:tcW w:type="dxa" w:w="15406"/>
            <w:tcBorders>
              <w:bottom w:sz="6.399999999999977" w:val="single" w:color="#B3B3B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34" w:right="0" w:firstLine="0"/>
              <w:jc w:val="left"/>
            </w:pPr>
            <w:r>
              <w:rPr>
                <w:w w:val="102.27272727272727"/>
                <w:rFonts w:ascii="Arial" w:hAnsi="Arial" w:eastAsia="Arial"/>
                <w:b/>
                <w:i w:val="0"/>
                <w:color w:val="2E2E2E"/>
                <w:sz w:val="22"/>
              </w:rPr>
              <w:t>e-Receipt for State Bank Collect Payment</w:t>
            </w:r>
          </w:p>
        </w:tc>
      </w:tr>
    </w:tbl>
    <w:p>
      <w:pPr>
        <w:autoSpaceDN w:val="0"/>
        <w:autoSpaceDE w:val="0"/>
        <w:widowControl/>
        <w:spacing w:line="24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6.000000000000014" w:type="dxa"/>
      </w:tblPr>
      <w:tblGrid>
        <w:gridCol w:w="15838"/>
      </w:tblGrid>
      <w:tr>
        <w:trPr>
          <w:trHeight w:hRule="exact" w:val="3868"/>
        </w:trPr>
        <w:tc>
          <w:tcPr>
            <w:tcW w:type="dxa" w:w="1570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382519" cy="2379979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2519" cy="237997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3" w:lineRule="auto" w:before="296" w:after="0"/>
        <w:ind w:left="0" w:right="0" w:firstLine="0"/>
        <w:jc w:val="center"/>
      </w:pPr>
      <w:r>
        <w:rPr>
          <w:shd w:val="clear" w:color="auto" w:fill="f2f6fa"/>
          <w:rFonts w:ascii="Arial" w:hAnsi="Arial" w:eastAsia="Arial"/>
          <w:b/>
          <w:i w:val="0"/>
          <w:color w:val="00A8DF"/>
          <w:sz w:val="27"/>
        </w:rPr>
        <w:t>KANCHRAPARA COLLEGE</w:t>
      </w:r>
    </w:p>
    <w:p>
      <w:pPr>
        <w:autoSpaceDN w:val="0"/>
        <w:autoSpaceDE w:val="0"/>
        <w:widowControl/>
        <w:spacing w:line="233" w:lineRule="auto" w:before="250" w:after="40"/>
        <w:ind w:left="0" w:right="0" w:firstLine="0"/>
        <w:jc w:val="center"/>
      </w:pPr>
      <w:r>
        <w:rPr>
          <w:w w:val="102.27272727272727"/>
          <w:rFonts w:ascii="Arial" w:hAnsi="Arial" w:eastAsia="Arial"/>
          <w:b/>
          <w:i w:val="0"/>
          <w:color w:val="2E2E2E"/>
          <w:sz w:val="22"/>
        </w:rPr>
        <w:t>KANCHRAPARA 24 PARGANAS NORTH , , KANCHRAPARA-743145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6.000000000000014" w:type="dxa"/>
      </w:tblPr>
      <w:tblGrid>
        <w:gridCol w:w="7919"/>
        <w:gridCol w:w="7919"/>
      </w:tblGrid>
      <w:tr>
        <w:trPr>
          <w:trHeight w:hRule="exact" w:val="2072"/>
        </w:trPr>
        <w:tc>
          <w:tcPr>
            <w:tcW w:type="dxa" w:w="600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78" w:after="0"/>
              <w:ind w:left="0" w:right="87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SBCollect Reference Number :</w:t>
            </w:r>
          </w:p>
        </w:tc>
        <w:tc>
          <w:tcPr>
            <w:tcW w:type="dxa" w:w="9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890" w:right="0" w:firstLine="0"/>
              <w:jc w:val="left"/>
            </w:pPr>
            <w:r>
              <w:rPr>
                <w:w w:val="102.27272727272727"/>
                <w:rFonts w:ascii="Arial" w:hAnsi="Arial" w:eastAsia="Arial"/>
                <w:b/>
                <w:i w:val="0"/>
                <w:color w:val="2E2E2E"/>
                <w:sz w:val="22"/>
              </w:rPr>
              <w:t>Date: 05-Apr-2024</w:t>
            </w:r>
          </w:p>
          <w:p>
            <w:pPr>
              <w:autoSpaceDN w:val="0"/>
              <w:autoSpaceDE w:val="0"/>
              <w:widowControl/>
              <w:spacing w:line="233" w:lineRule="auto" w:before="1488" w:after="0"/>
              <w:ind w:left="207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DUM4804157</w:t>
            </w:r>
          </w:p>
        </w:tc>
      </w:tr>
    </w:tbl>
    <w:p>
      <w:pPr>
        <w:autoSpaceDN w:val="0"/>
        <w:autoSpaceDE w:val="0"/>
        <w:widowControl/>
        <w:spacing w:line="1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6.000000000000014" w:type="dxa"/>
      </w:tblPr>
      <w:tblGrid>
        <w:gridCol w:w="7919"/>
        <w:gridCol w:w="7919"/>
      </w:tblGrid>
      <w:tr>
        <w:trPr>
          <w:trHeight w:hRule="exact" w:val="9430"/>
        </w:trPr>
        <w:tc>
          <w:tcPr>
            <w:tcW w:type="dxa" w:w="640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327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Category :</w:t>
            </w:r>
          </w:p>
          <w:p>
            <w:pPr>
              <w:autoSpaceDN w:val="0"/>
              <w:autoSpaceDE w:val="0"/>
              <w:widowControl/>
              <w:spacing w:line="233" w:lineRule="auto" w:before="290" w:after="0"/>
              <w:ind w:left="0" w:right="339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Amount :</w:t>
            </w:r>
          </w:p>
          <w:p>
            <w:pPr>
              <w:autoSpaceDN w:val="0"/>
              <w:autoSpaceDE w:val="0"/>
              <w:widowControl/>
              <w:spacing w:line="235" w:lineRule="auto" w:before="530" w:after="0"/>
              <w:ind w:left="0" w:right="252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STUDENT NAME :</w:t>
            </w:r>
          </w:p>
          <w:p>
            <w:pPr>
              <w:autoSpaceDN w:val="0"/>
              <w:autoSpaceDE w:val="0"/>
              <w:widowControl/>
              <w:spacing w:line="233" w:lineRule="auto" w:before="530" w:after="0"/>
              <w:ind w:left="0" w:right="292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STUDENT ID :</w:t>
            </w:r>
          </w:p>
          <w:p>
            <w:pPr>
              <w:autoSpaceDN w:val="0"/>
              <w:autoSpaceDE w:val="0"/>
              <w:widowControl/>
              <w:spacing w:line="235" w:lineRule="auto" w:before="530" w:after="0"/>
              <w:ind w:left="0" w:right="299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MOBILE NO :</w:t>
            </w:r>
          </w:p>
          <w:p>
            <w:pPr>
              <w:autoSpaceDN w:val="0"/>
              <w:autoSpaceDE w:val="0"/>
              <w:widowControl/>
              <w:spacing w:line="233" w:lineRule="auto" w:before="530" w:after="0"/>
              <w:ind w:left="0" w:right="268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FATHER NAME :</w:t>
            </w:r>
          </w:p>
          <w:p>
            <w:pPr>
              <w:autoSpaceDN w:val="0"/>
              <w:autoSpaceDE w:val="0"/>
              <w:widowControl/>
              <w:spacing w:line="235" w:lineRule="auto" w:before="530" w:after="0"/>
              <w:ind w:left="0" w:right="253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SUBJECT NAME :</w:t>
            </w:r>
          </w:p>
          <w:p>
            <w:pPr>
              <w:autoSpaceDN w:val="0"/>
              <w:autoSpaceDE w:val="0"/>
              <w:widowControl/>
              <w:spacing w:line="233" w:lineRule="auto" w:before="530" w:after="0"/>
              <w:ind w:left="0" w:right="302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CATEGORY :</w:t>
            </w:r>
          </w:p>
          <w:p>
            <w:pPr>
              <w:autoSpaceDN w:val="0"/>
              <w:autoSpaceDE w:val="0"/>
              <w:widowControl/>
              <w:spacing w:line="235" w:lineRule="auto" w:before="530" w:after="0"/>
              <w:ind w:left="0" w:right="303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SEMESTER :</w:t>
            </w:r>
          </w:p>
          <w:p>
            <w:pPr>
              <w:autoSpaceDN w:val="0"/>
              <w:autoSpaceDE w:val="0"/>
              <w:widowControl/>
              <w:spacing w:line="233" w:lineRule="auto" w:before="530" w:after="0"/>
              <w:ind w:left="0" w:right="326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AMOUNT :</w:t>
            </w:r>
          </w:p>
          <w:p>
            <w:pPr>
              <w:autoSpaceDN w:val="0"/>
              <w:autoSpaceDE w:val="0"/>
              <w:widowControl/>
              <w:spacing w:line="235" w:lineRule="auto" w:before="530" w:after="0"/>
              <w:ind w:left="0" w:right="226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Transaction charge :</w:t>
            </w:r>
          </w:p>
          <w:p>
            <w:pPr>
              <w:autoSpaceDN w:val="0"/>
              <w:autoSpaceDE w:val="0"/>
              <w:widowControl/>
              <w:spacing w:line="233" w:lineRule="auto" w:before="1430" w:after="0"/>
              <w:ind w:left="0" w:right="165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Total Amount (In Figures) :</w:t>
            </w:r>
          </w:p>
        </w:tc>
        <w:tc>
          <w:tcPr>
            <w:tcW w:type="dxa" w:w="9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67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OTHER PAYMENT</w:t>
            </w:r>
          </w:p>
          <w:p>
            <w:pPr>
              <w:autoSpaceDN w:val="0"/>
              <w:autoSpaceDE w:val="0"/>
              <w:widowControl/>
              <w:spacing w:line="233" w:lineRule="auto" w:before="290" w:after="0"/>
              <w:ind w:left="1672" w:right="0" w:firstLine="0"/>
              <w:jc w:val="left"/>
            </w:pPr>
            <w:r>
              <w:rPr>
                <w:rFonts w:ascii="Font Awesome 5 Free Solid" w:hAnsi="Font Awesome 5 Free Solid" w:eastAsia="Font Awesome 5 Free Solid"/>
                <w:b w:val="0"/>
                <w:i w:val="0"/>
                <w:color w:val="000000"/>
                <w:sz w:val="15"/>
              </w:rPr>
              <w:t>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2920</w:t>
            </w:r>
          </w:p>
          <w:p>
            <w:pPr>
              <w:autoSpaceDN w:val="0"/>
              <w:autoSpaceDE w:val="0"/>
              <w:widowControl/>
              <w:spacing w:line="235" w:lineRule="auto" w:before="530" w:after="0"/>
              <w:ind w:left="167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RIYA SHAW</w:t>
            </w:r>
          </w:p>
          <w:p>
            <w:pPr>
              <w:autoSpaceDN w:val="0"/>
              <w:autoSpaceDE w:val="0"/>
              <w:widowControl/>
              <w:spacing w:line="233" w:lineRule="auto" w:before="530" w:after="0"/>
              <w:ind w:left="167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412312022318</w:t>
            </w:r>
          </w:p>
          <w:p>
            <w:pPr>
              <w:autoSpaceDN w:val="0"/>
              <w:autoSpaceDE w:val="0"/>
              <w:widowControl/>
              <w:spacing w:line="235" w:lineRule="auto" w:before="530" w:after="0"/>
              <w:ind w:left="167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8013894069</w:t>
            </w:r>
          </w:p>
          <w:p>
            <w:pPr>
              <w:autoSpaceDN w:val="0"/>
              <w:autoSpaceDE w:val="0"/>
              <w:widowControl/>
              <w:spacing w:line="233" w:lineRule="auto" w:before="530" w:after="0"/>
              <w:ind w:left="167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GANESH SHAW</w:t>
            </w:r>
          </w:p>
          <w:p>
            <w:pPr>
              <w:autoSpaceDN w:val="0"/>
              <w:autoSpaceDE w:val="0"/>
              <w:widowControl/>
              <w:spacing w:line="235" w:lineRule="auto" w:before="530" w:after="0"/>
              <w:ind w:left="167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HINDI HONS</w:t>
            </w:r>
          </w:p>
          <w:p>
            <w:pPr>
              <w:autoSpaceDN w:val="0"/>
              <w:autoSpaceDE w:val="0"/>
              <w:widowControl/>
              <w:spacing w:line="233" w:lineRule="auto" w:before="530" w:after="0"/>
              <w:ind w:left="167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ADMISSION</w:t>
            </w:r>
          </w:p>
          <w:p>
            <w:pPr>
              <w:autoSpaceDN w:val="0"/>
              <w:autoSpaceDE w:val="0"/>
              <w:widowControl/>
              <w:spacing w:line="235" w:lineRule="auto" w:before="530" w:after="0"/>
              <w:ind w:left="167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3</w:t>
            </w:r>
          </w:p>
          <w:p>
            <w:pPr>
              <w:autoSpaceDN w:val="0"/>
              <w:autoSpaceDE w:val="0"/>
              <w:widowControl/>
              <w:spacing w:line="233" w:lineRule="auto" w:before="530" w:after="0"/>
              <w:ind w:left="167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2920</w:t>
            </w:r>
          </w:p>
          <w:p>
            <w:pPr>
              <w:autoSpaceDN w:val="0"/>
              <w:autoSpaceDE w:val="0"/>
              <w:widowControl/>
              <w:spacing w:line="235" w:lineRule="auto" w:before="530" w:after="0"/>
              <w:ind w:left="167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25.02</w:t>
            </w:r>
          </w:p>
          <w:p>
            <w:pPr>
              <w:autoSpaceDN w:val="0"/>
              <w:autoSpaceDE w:val="0"/>
              <w:widowControl/>
              <w:spacing w:line="233" w:lineRule="auto" w:before="1430" w:after="0"/>
              <w:ind w:left="167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2,920.00</w:t>
            </w:r>
          </w:p>
        </w:tc>
      </w:tr>
    </w:tbl>
    <w:p>
      <w:pPr>
        <w:autoSpaceDN w:val="0"/>
        <w:autoSpaceDE w:val="0"/>
        <w:widowControl/>
        <w:spacing w:line="1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0.0" w:type="dxa"/>
      </w:tblPr>
      <w:tblGrid>
        <w:gridCol w:w="7919"/>
        <w:gridCol w:w="7919"/>
      </w:tblGrid>
      <w:tr>
        <w:trPr>
          <w:trHeight w:hRule="exact" w:val="546"/>
        </w:trPr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8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Total Amount (In words) :</w:t>
            </w:r>
          </w:p>
        </w:tc>
        <w:tc>
          <w:tcPr>
            <w:tcW w:type="dxa" w:w="7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0" w:after="0"/>
              <w:ind w:left="0" w:right="19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4F606F"/>
                <w:sz w:val="21"/>
              </w:rPr>
              <w:t>Rupees Two Thousand Nine Hundred</w:t>
            </w:r>
          </w:p>
        </w:tc>
      </w:tr>
    </w:tbl>
    <w:p>
      <w:pPr>
        <w:autoSpaceDN w:val="0"/>
        <w:autoSpaceDE w:val="0"/>
        <w:widowControl/>
        <w:spacing w:line="233" w:lineRule="auto" w:before="40" w:after="0"/>
        <w:ind w:left="0" w:right="6336" w:firstLine="0"/>
        <w:jc w:val="right"/>
      </w:pPr>
      <w:r>
        <w:rPr>
          <w:rFonts w:ascii="Arial" w:hAnsi="Arial" w:eastAsia="Arial"/>
          <w:b w:val="0"/>
          <w:i w:val="0"/>
          <w:color w:val="4F606F"/>
          <w:sz w:val="21"/>
        </w:rPr>
        <w:t>Twenty Only</w:t>
      </w:r>
    </w:p>
    <w:p>
      <w:pPr>
        <w:autoSpaceDN w:val="0"/>
        <w:tabs>
          <w:tab w:pos="8122" w:val="left"/>
        </w:tabs>
        <w:autoSpaceDE w:val="0"/>
        <w:widowControl/>
        <w:spacing w:line="233" w:lineRule="auto" w:before="186" w:after="0"/>
        <w:ind w:left="213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1"/>
        </w:rPr>
        <w:t xml:space="preserve">Remarks : </w:t>
      </w:r>
      <w:r>
        <w:tab/>
      </w:r>
      <w:r>
        <w:rPr>
          <w:rFonts w:ascii="Arial" w:hAnsi="Arial" w:eastAsia="Arial"/>
          <w:b w:val="0"/>
          <w:i w:val="0"/>
          <w:color w:val="000000"/>
          <w:sz w:val="21"/>
        </w:rPr>
        <w:t xml:space="preserve">ADMISSION OF 3RD SEMESTER </w:t>
      </w:r>
    </w:p>
    <w:p>
      <w:pPr>
        <w:autoSpaceDN w:val="0"/>
        <w:autoSpaceDE w:val="0"/>
        <w:widowControl/>
        <w:spacing w:line="235" w:lineRule="auto" w:before="290" w:after="230"/>
        <w:ind w:left="213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1"/>
        </w:rPr>
        <w:t>Notification 1: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919"/>
        <w:gridCol w:w="7919"/>
      </w:tblGrid>
      <w:tr>
        <w:trPr>
          <w:trHeight w:hRule="exact" w:val="2738"/>
        </w:trPr>
        <w:tc>
          <w:tcPr>
            <w:tcW w:type="dxa" w:w="103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13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Notification 2:</w:t>
            </w:r>
          </w:p>
          <w:p>
            <w:pPr>
              <w:autoSpaceDN w:val="0"/>
              <w:autoSpaceDE w:val="0"/>
              <w:widowControl/>
              <w:spacing w:line="233" w:lineRule="auto" w:before="2286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https://www.onlinesbi.sbi/sbicollect/remittance/remittanceredirecturl.htm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580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1/1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6838" w:h="23822"/>
      <w:pgMar w:top="144" w:right="490" w:bottom="142" w:left="51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s://www.onlinesbi.sbi/sbicollect/icollecthom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